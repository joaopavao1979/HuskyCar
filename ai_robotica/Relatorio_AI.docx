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22E3A" w14:textId="77777777" w:rsidR="00AE1A6B" w:rsidRPr="00AE1A6B" w:rsidRDefault="00AE1A6B" w:rsidP="00AE1A6B">
      <w:pPr>
        <w:jc w:val="center"/>
        <w:rPr>
          <w:rFonts w:ascii="Cambria" w:hAnsi="Cambria" w:cs="Arial"/>
          <w:b/>
          <w:bCs/>
          <w:sz w:val="32"/>
          <w:szCs w:val="32"/>
          <w:lang w:val="pt-PT"/>
        </w:rPr>
      </w:pPr>
      <w:r w:rsidRPr="00AE1A6B">
        <w:rPr>
          <w:rFonts w:ascii="Cambria" w:hAnsi="Cambria" w:cs="Arial"/>
          <w:b/>
          <w:bCs/>
          <w:sz w:val="32"/>
          <w:szCs w:val="32"/>
          <w:lang w:val="pt-PT"/>
        </w:rPr>
        <w:t>Universidade dos Açores</w:t>
      </w:r>
    </w:p>
    <w:p w14:paraId="11B46F85" w14:textId="77777777" w:rsidR="00AE1A6B" w:rsidRPr="00AE1A6B" w:rsidRDefault="00AE1A6B" w:rsidP="00AE1A6B">
      <w:pPr>
        <w:jc w:val="center"/>
        <w:rPr>
          <w:rFonts w:ascii="Cambria" w:hAnsi="Cambria" w:cs="Arial"/>
          <w:szCs w:val="24"/>
          <w:lang w:val="pt-PT"/>
        </w:rPr>
      </w:pPr>
    </w:p>
    <w:p w14:paraId="5226EBF3" w14:textId="77777777" w:rsidR="00AE1A6B" w:rsidRPr="00AE1A6B" w:rsidRDefault="00AE1A6B" w:rsidP="00AE1A6B">
      <w:pPr>
        <w:jc w:val="center"/>
        <w:rPr>
          <w:rFonts w:ascii="Cambria" w:hAnsi="Cambria" w:cs="Arial"/>
          <w:szCs w:val="24"/>
          <w:lang w:val="pt-PT"/>
        </w:rPr>
      </w:pPr>
      <w:r w:rsidRPr="00AE1A6B">
        <w:rPr>
          <w:rFonts w:ascii="Cambria" w:hAnsi="Cambria" w:cs="Arial"/>
          <w:szCs w:val="24"/>
          <w:lang w:val="pt-PT"/>
        </w:rPr>
        <w:t>Pós-Graduação em Programação, Robótica e Inteligência Artificial (PRIA)</w:t>
      </w:r>
    </w:p>
    <w:p w14:paraId="3A36B0AE" w14:textId="77777777" w:rsidR="00AE1A6B" w:rsidRPr="00AE1A6B" w:rsidRDefault="00AE1A6B" w:rsidP="00AE1A6B">
      <w:pPr>
        <w:jc w:val="center"/>
        <w:rPr>
          <w:rFonts w:ascii="Cambria" w:hAnsi="Cambria" w:cs="Arial"/>
          <w:szCs w:val="24"/>
          <w:lang w:val="pt-PT"/>
        </w:rPr>
      </w:pPr>
    </w:p>
    <w:p w14:paraId="5F24D029" w14:textId="77777777" w:rsidR="00AE1A6B" w:rsidRPr="00AE1A6B" w:rsidRDefault="00AE1A6B" w:rsidP="00AE1A6B">
      <w:pPr>
        <w:jc w:val="center"/>
        <w:rPr>
          <w:rFonts w:ascii="Cambria" w:hAnsi="Cambria" w:cs="Arial"/>
          <w:szCs w:val="24"/>
          <w:lang w:val="pt-PT"/>
        </w:rPr>
      </w:pPr>
    </w:p>
    <w:p w14:paraId="2252A3A4" w14:textId="77777777" w:rsidR="00AE1A6B" w:rsidRPr="00AE1A6B" w:rsidRDefault="00AE1A6B" w:rsidP="00AE1A6B">
      <w:pPr>
        <w:jc w:val="center"/>
        <w:rPr>
          <w:rFonts w:ascii="Cambria" w:hAnsi="Cambria" w:cs="Arial"/>
          <w:szCs w:val="24"/>
          <w:lang w:val="pt-PT"/>
        </w:rPr>
      </w:pPr>
    </w:p>
    <w:p w14:paraId="575C8FE3" w14:textId="77777777" w:rsidR="00AE1A6B" w:rsidRPr="00AE1A6B" w:rsidRDefault="00AE1A6B" w:rsidP="00AE1A6B">
      <w:pPr>
        <w:jc w:val="center"/>
        <w:rPr>
          <w:rFonts w:ascii="Cambria" w:hAnsi="Cambria" w:cs="Arial"/>
          <w:szCs w:val="24"/>
          <w:lang w:val="pt-PT"/>
        </w:rPr>
      </w:pPr>
    </w:p>
    <w:p w14:paraId="1508D1FB" w14:textId="77777777" w:rsidR="00AE1A6B" w:rsidRPr="00AE1A6B" w:rsidRDefault="00AE1A6B" w:rsidP="00AE1A6B">
      <w:pPr>
        <w:jc w:val="center"/>
        <w:rPr>
          <w:rFonts w:ascii="Cambria" w:hAnsi="Cambria" w:cs="Arial"/>
          <w:szCs w:val="24"/>
          <w:lang w:val="pt-PT"/>
        </w:rPr>
      </w:pPr>
    </w:p>
    <w:p w14:paraId="0E6C4DD9" w14:textId="78E5BCBA" w:rsidR="00AE1A6B" w:rsidRPr="00AE1A6B" w:rsidRDefault="00AE1A6B" w:rsidP="00AE1A6B">
      <w:pPr>
        <w:jc w:val="center"/>
        <w:rPr>
          <w:rFonts w:ascii="Cambria" w:hAnsi="Cambria" w:cs="Arial"/>
          <w:sz w:val="36"/>
          <w:szCs w:val="36"/>
          <w:lang w:val="pt-PT"/>
        </w:rPr>
      </w:pPr>
      <w:r w:rsidRPr="00AE1A6B">
        <w:rPr>
          <w:rFonts w:ascii="Cambria" w:hAnsi="Cambria" w:cs="Arial"/>
          <w:sz w:val="36"/>
          <w:szCs w:val="36"/>
          <w:lang w:val="pt-PT"/>
        </w:rPr>
        <w:t xml:space="preserve">Relatório de Integração de </w:t>
      </w:r>
      <w:r w:rsidR="00ED4FB7">
        <w:rPr>
          <w:rFonts w:ascii="Cambria" w:hAnsi="Cambria" w:cs="Arial"/>
          <w:sz w:val="36"/>
          <w:szCs w:val="36"/>
          <w:lang w:val="pt-PT"/>
        </w:rPr>
        <w:t>Robótica e Inteligência Artificial</w:t>
      </w:r>
    </w:p>
    <w:p w14:paraId="6BF33221" w14:textId="77777777" w:rsidR="00AE1A6B" w:rsidRPr="00AE1A6B" w:rsidRDefault="00AE1A6B" w:rsidP="00AE1A6B">
      <w:pPr>
        <w:jc w:val="center"/>
        <w:rPr>
          <w:rFonts w:ascii="Cambria" w:hAnsi="Cambria" w:cs="Arial"/>
          <w:sz w:val="36"/>
          <w:szCs w:val="36"/>
          <w:lang w:val="pt-PT"/>
        </w:rPr>
      </w:pPr>
    </w:p>
    <w:p w14:paraId="6BD713F2" w14:textId="77777777" w:rsidR="00AE1A6B" w:rsidRPr="00AE1A6B" w:rsidRDefault="00AE1A6B" w:rsidP="00AE1A6B">
      <w:pPr>
        <w:jc w:val="center"/>
        <w:rPr>
          <w:rFonts w:ascii="Cambria" w:hAnsi="Cambria" w:cs="Arial"/>
          <w:sz w:val="36"/>
          <w:szCs w:val="36"/>
          <w:lang w:val="pt-PT"/>
        </w:rPr>
      </w:pPr>
    </w:p>
    <w:p w14:paraId="352523C6" w14:textId="77777777" w:rsidR="00AE1A6B" w:rsidRPr="00AE1A6B" w:rsidRDefault="00AE1A6B" w:rsidP="00AE1A6B">
      <w:pPr>
        <w:jc w:val="center"/>
        <w:rPr>
          <w:rFonts w:ascii="Cambria" w:hAnsi="Cambria" w:cs="Arial"/>
          <w:sz w:val="32"/>
          <w:szCs w:val="32"/>
          <w:lang w:val="pt-PT"/>
        </w:rPr>
      </w:pPr>
      <w:r w:rsidRPr="00AE1A6B">
        <w:rPr>
          <w:rFonts w:ascii="Cambria" w:hAnsi="Cambria" w:cs="Arial"/>
          <w:sz w:val="32"/>
          <w:szCs w:val="32"/>
          <w:lang w:val="pt-PT"/>
        </w:rPr>
        <w:t xml:space="preserve">Carro Robótico com Visão Computacional usando </w:t>
      </w:r>
      <w:proofErr w:type="spellStart"/>
      <w:r w:rsidRPr="00AE1A6B">
        <w:rPr>
          <w:rFonts w:ascii="Cambria" w:hAnsi="Cambria" w:cs="Arial"/>
          <w:sz w:val="32"/>
          <w:szCs w:val="32"/>
          <w:lang w:val="pt-PT"/>
        </w:rPr>
        <w:t>HuskyLens</w:t>
      </w:r>
      <w:proofErr w:type="spellEnd"/>
    </w:p>
    <w:p w14:paraId="6CDA3C51" w14:textId="77777777" w:rsidR="00AE1A6B" w:rsidRPr="00AE1A6B" w:rsidRDefault="00AE1A6B" w:rsidP="00AE1A6B">
      <w:pPr>
        <w:jc w:val="center"/>
        <w:rPr>
          <w:rFonts w:ascii="Cambria" w:hAnsi="Cambria" w:cs="Arial"/>
          <w:sz w:val="32"/>
          <w:szCs w:val="32"/>
          <w:lang w:val="pt-PT"/>
        </w:rPr>
      </w:pPr>
    </w:p>
    <w:p w14:paraId="0B48E405" w14:textId="77777777" w:rsidR="00AE1A6B" w:rsidRPr="00AE1A6B" w:rsidRDefault="00AE1A6B" w:rsidP="00AE1A6B">
      <w:pPr>
        <w:jc w:val="center"/>
        <w:rPr>
          <w:rFonts w:ascii="Cambria" w:hAnsi="Cambria" w:cs="Arial"/>
          <w:sz w:val="32"/>
          <w:szCs w:val="32"/>
          <w:lang w:val="pt-PT"/>
        </w:rPr>
      </w:pPr>
    </w:p>
    <w:p w14:paraId="06603936" w14:textId="77777777" w:rsidR="00AE1A6B" w:rsidRPr="00AE1A6B" w:rsidRDefault="00AE1A6B" w:rsidP="00AE1A6B">
      <w:pPr>
        <w:jc w:val="center"/>
        <w:rPr>
          <w:rFonts w:ascii="Cambria" w:hAnsi="Cambria" w:cs="Arial"/>
          <w:sz w:val="32"/>
          <w:szCs w:val="32"/>
          <w:lang w:val="pt-PT"/>
        </w:rPr>
      </w:pPr>
    </w:p>
    <w:p w14:paraId="347F723B" w14:textId="77777777" w:rsidR="00AE1A6B" w:rsidRPr="00AE1A6B" w:rsidRDefault="00AE1A6B" w:rsidP="00AE1A6B">
      <w:pPr>
        <w:jc w:val="center"/>
        <w:rPr>
          <w:rFonts w:ascii="Cambria" w:hAnsi="Cambria" w:cs="Arial"/>
          <w:sz w:val="32"/>
          <w:szCs w:val="32"/>
          <w:lang w:val="pt-PT"/>
        </w:rPr>
      </w:pPr>
    </w:p>
    <w:p w14:paraId="184E2252" w14:textId="77777777" w:rsidR="00AE1A6B" w:rsidRPr="00AE1A6B" w:rsidRDefault="00AE1A6B" w:rsidP="00AE1A6B">
      <w:pPr>
        <w:jc w:val="center"/>
        <w:rPr>
          <w:rFonts w:ascii="Cambria" w:hAnsi="Cambria" w:cs="Arial"/>
          <w:sz w:val="32"/>
          <w:szCs w:val="32"/>
          <w:lang w:val="pt-PT"/>
        </w:rPr>
      </w:pPr>
    </w:p>
    <w:p w14:paraId="088751F3" w14:textId="77777777" w:rsidR="00AE1A6B" w:rsidRPr="00AE1A6B" w:rsidRDefault="00AE1A6B" w:rsidP="00AE1A6B">
      <w:pPr>
        <w:jc w:val="center"/>
        <w:rPr>
          <w:rFonts w:ascii="Cambria" w:hAnsi="Cambria" w:cs="Arial"/>
          <w:sz w:val="32"/>
          <w:szCs w:val="32"/>
          <w:lang w:val="pt-PT"/>
        </w:rPr>
      </w:pPr>
    </w:p>
    <w:p w14:paraId="4A5F868F" w14:textId="77777777" w:rsidR="00AE1A6B" w:rsidRPr="00AE1A6B" w:rsidRDefault="00AE1A6B" w:rsidP="00AE1A6B">
      <w:pPr>
        <w:jc w:val="center"/>
        <w:rPr>
          <w:rFonts w:ascii="Cambria" w:hAnsi="Cambria" w:cs="Arial"/>
          <w:sz w:val="32"/>
          <w:szCs w:val="32"/>
          <w:lang w:val="pt-PT"/>
        </w:rPr>
      </w:pPr>
    </w:p>
    <w:p w14:paraId="4DB9E707" w14:textId="77777777" w:rsidR="00AE1A6B" w:rsidRPr="00AE1A6B" w:rsidRDefault="00AE1A6B" w:rsidP="00AE1A6B">
      <w:pPr>
        <w:jc w:val="right"/>
        <w:rPr>
          <w:rFonts w:ascii="Cambria" w:hAnsi="Cambria" w:cs="Arial"/>
          <w:szCs w:val="24"/>
          <w:lang w:val="pt-PT"/>
        </w:rPr>
      </w:pPr>
      <w:r w:rsidRPr="00AE1A6B">
        <w:rPr>
          <w:rFonts w:ascii="Cambria" w:hAnsi="Cambria" w:cs="Arial"/>
          <w:szCs w:val="24"/>
          <w:lang w:val="pt-PT"/>
        </w:rPr>
        <w:t>Autores: João Pavão, Tiago Martins</w:t>
      </w:r>
    </w:p>
    <w:p w14:paraId="6FE0D187" w14:textId="2A29BCDE" w:rsidR="00AE1A6B" w:rsidRPr="00AE1A6B" w:rsidRDefault="00AE1A6B" w:rsidP="00AE1A6B">
      <w:pPr>
        <w:jc w:val="right"/>
        <w:rPr>
          <w:rFonts w:ascii="Cambria" w:hAnsi="Cambria" w:cs="Arial"/>
          <w:szCs w:val="24"/>
          <w:lang w:val="pt-PT"/>
        </w:rPr>
      </w:pPr>
      <w:r w:rsidRPr="00AE1A6B">
        <w:rPr>
          <w:rFonts w:ascii="Cambria" w:hAnsi="Cambria" w:cs="Arial"/>
          <w:szCs w:val="24"/>
          <w:lang w:val="pt-PT"/>
        </w:rPr>
        <w:t xml:space="preserve">Docente: Prof. </w:t>
      </w:r>
      <w:r w:rsidR="00ED4FB7">
        <w:rPr>
          <w:rFonts w:ascii="Cambria" w:hAnsi="Cambria" w:cs="Arial"/>
          <w:szCs w:val="24"/>
          <w:lang w:val="pt-PT"/>
        </w:rPr>
        <w:t>José Cascalho</w:t>
      </w:r>
    </w:p>
    <w:p w14:paraId="1ED32E04" w14:textId="77777777" w:rsidR="00AE1A6B" w:rsidRPr="00AE1A6B" w:rsidRDefault="00AE1A6B" w:rsidP="00AE1A6B">
      <w:pPr>
        <w:jc w:val="right"/>
        <w:rPr>
          <w:rFonts w:ascii="Cambria" w:hAnsi="Cambria" w:cs="Arial"/>
          <w:szCs w:val="24"/>
          <w:lang w:val="pt-PT"/>
        </w:rPr>
      </w:pPr>
    </w:p>
    <w:p w14:paraId="2699209A" w14:textId="77777777" w:rsidR="00AE1A6B" w:rsidRPr="00AE1A6B" w:rsidRDefault="00AE1A6B" w:rsidP="00AE1A6B">
      <w:pPr>
        <w:jc w:val="right"/>
        <w:rPr>
          <w:rFonts w:ascii="Cambria" w:hAnsi="Cambria" w:cs="Arial"/>
          <w:szCs w:val="24"/>
          <w:lang w:val="pt-PT"/>
        </w:rPr>
      </w:pPr>
    </w:p>
    <w:p w14:paraId="5B8482EB" w14:textId="320A95BD" w:rsidR="00AE1A6B" w:rsidRPr="00AE1A6B" w:rsidRDefault="00AE1A6B" w:rsidP="00AE1A6B">
      <w:pPr>
        <w:jc w:val="center"/>
        <w:rPr>
          <w:rFonts w:ascii="Cambria" w:hAnsi="Cambria" w:cs="Arial"/>
          <w:szCs w:val="24"/>
          <w:lang w:val="pt-PT"/>
        </w:rPr>
      </w:pPr>
      <w:r w:rsidRPr="00AE1A6B">
        <w:rPr>
          <w:rFonts w:ascii="Cambria" w:hAnsi="Cambria" w:cs="Arial"/>
          <w:szCs w:val="24"/>
          <w:lang w:val="pt-PT"/>
        </w:rPr>
        <w:t xml:space="preserve">Ponta Delgada, </w:t>
      </w:r>
      <w:r w:rsidR="0035691D">
        <w:rPr>
          <w:rFonts w:ascii="Cambria" w:hAnsi="Cambria" w:cs="Arial"/>
          <w:szCs w:val="24"/>
          <w:lang w:val="pt-PT"/>
        </w:rPr>
        <w:t>30</w:t>
      </w:r>
      <w:r w:rsidRPr="00AE1A6B">
        <w:rPr>
          <w:rFonts w:ascii="Cambria" w:hAnsi="Cambria" w:cs="Arial"/>
          <w:szCs w:val="24"/>
          <w:lang w:val="pt-PT"/>
        </w:rPr>
        <w:t xml:space="preserve"> de maio de 2025</w:t>
      </w:r>
    </w:p>
    <w:p w14:paraId="59F36D56" w14:textId="77777777" w:rsidR="00DD50EA" w:rsidRPr="00AE1A6B" w:rsidRDefault="00000000">
      <w:pPr>
        <w:rPr>
          <w:lang w:val="pt-PT"/>
        </w:rPr>
      </w:pPr>
      <w:r w:rsidRPr="00AE1A6B">
        <w:rPr>
          <w:lang w:val="pt-PT"/>
        </w:rPr>
        <w:br w:type="page"/>
      </w:r>
    </w:p>
    <w:p w14:paraId="6AB66357" w14:textId="77777777" w:rsidR="00DD50EA" w:rsidRPr="00FF1979" w:rsidRDefault="00000000" w:rsidP="00AE1A6B">
      <w:pPr>
        <w:pStyle w:val="Ttulo1"/>
        <w:rPr>
          <w:lang w:val="pt-PT"/>
        </w:rPr>
      </w:pPr>
      <w:bookmarkStart w:id="0" w:name="_Toc199154038"/>
      <w:r w:rsidRPr="00FF1979">
        <w:rPr>
          <w:lang w:val="pt-PT"/>
        </w:rPr>
        <w:lastRenderedPageBreak/>
        <w:t>Resumo</w:t>
      </w:r>
      <w:bookmarkEnd w:id="0"/>
    </w:p>
    <w:p w14:paraId="49702DBC" w14:textId="77777777" w:rsidR="00ED4FB7" w:rsidRPr="00ED4FB7" w:rsidRDefault="00ED4FB7" w:rsidP="00ED4FB7">
      <w:pPr>
        <w:rPr>
          <w:szCs w:val="24"/>
          <w:lang w:val="pt-PT"/>
        </w:rPr>
      </w:pPr>
      <w:r w:rsidRPr="00ED4FB7">
        <w:rPr>
          <w:szCs w:val="24"/>
          <w:lang w:val="pt-PT"/>
        </w:rPr>
        <w:t xml:space="preserve">Este relatório descreve o desenvolvimento de um projeto prático no âmbito da unidade curricular de Robótica e Inteligência Artificial, inserido na Pós-Graduação PRIA da Universidade dos Açores. O projeto consiste na construção de um carro robótico autónomo equipado com a câmara </w:t>
      </w:r>
      <w:proofErr w:type="spellStart"/>
      <w:r w:rsidRPr="00ED4FB7">
        <w:rPr>
          <w:szCs w:val="24"/>
          <w:lang w:val="pt-PT"/>
        </w:rPr>
        <w:t>HuskyLens</w:t>
      </w:r>
      <w:proofErr w:type="spellEnd"/>
      <w:r w:rsidRPr="00ED4FB7">
        <w:rPr>
          <w:szCs w:val="24"/>
          <w:lang w:val="pt-PT"/>
        </w:rPr>
        <w:t>, capaz de realizar tarefas de perceção visual, navegação e tomada de decisão em tempo real, recorrendo a inteligência artificial embarcada.</w:t>
      </w:r>
    </w:p>
    <w:p w14:paraId="6F9770D2" w14:textId="77777777" w:rsidR="00ED4FB7" w:rsidRPr="00ED4FB7" w:rsidRDefault="00ED4FB7" w:rsidP="00ED4FB7">
      <w:pPr>
        <w:rPr>
          <w:szCs w:val="24"/>
          <w:lang w:val="pt-PT"/>
        </w:rPr>
      </w:pPr>
    </w:p>
    <w:p w14:paraId="1FD00BDF" w14:textId="343E547D" w:rsidR="00ED4FB7" w:rsidRPr="00ED4FB7" w:rsidRDefault="00ED4FB7" w:rsidP="00ED4FB7">
      <w:pPr>
        <w:rPr>
          <w:szCs w:val="24"/>
          <w:lang w:val="pt-PT"/>
        </w:rPr>
      </w:pPr>
      <w:r w:rsidRPr="00ED4FB7">
        <w:rPr>
          <w:szCs w:val="24"/>
          <w:lang w:val="pt-PT"/>
        </w:rPr>
        <w:t>São exploradas ligações entre os componentes físicos do projeto (Arduino UNO R4 WiFi</w:t>
      </w:r>
      <w:r>
        <w:rPr>
          <w:szCs w:val="24"/>
          <w:lang w:val="pt-PT"/>
        </w:rPr>
        <w:t xml:space="preserve"> ou Uno R3</w:t>
      </w:r>
      <w:r w:rsidRPr="00ED4FB7">
        <w:rPr>
          <w:szCs w:val="24"/>
          <w:lang w:val="pt-PT"/>
        </w:rPr>
        <w:t xml:space="preserve">, ponte H L298P, motores DC, </w:t>
      </w:r>
      <w:proofErr w:type="spellStart"/>
      <w:r w:rsidRPr="00ED4FB7">
        <w:rPr>
          <w:szCs w:val="24"/>
          <w:lang w:val="pt-PT"/>
        </w:rPr>
        <w:t>HuskyLens</w:t>
      </w:r>
      <w:proofErr w:type="spellEnd"/>
      <w:r w:rsidRPr="00ED4FB7">
        <w:rPr>
          <w:szCs w:val="24"/>
          <w:lang w:val="pt-PT"/>
        </w:rPr>
        <w:t xml:space="preserve">) e diversos algoritmos abordados na unidade curricular, incluindo algoritmos de procura (A*, custo uniforme, procura em profundidade/largura), métodos de otimização (Trepa-colinas, algoritmos genéticos), classificação supervisionada, redes neuronais </w:t>
      </w:r>
      <w:proofErr w:type="spellStart"/>
      <w:r w:rsidRPr="00ED4FB7">
        <w:rPr>
          <w:szCs w:val="24"/>
          <w:lang w:val="pt-PT"/>
        </w:rPr>
        <w:t>convolucionais</w:t>
      </w:r>
      <w:proofErr w:type="spellEnd"/>
      <w:r w:rsidRPr="00ED4FB7">
        <w:rPr>
          <w:szCs w:val="24"/>
          <w:lang w:val="pt-PT"/>
        </w:rPr>
        <w:t xml:space="preserve"> e princípios de aprendizagem por reforço.</w:t>
      </w:r>
    </w:p>
    <w:p w14:paraId="0B642CED" w14:textId="77777777" w:rsidR="00ED4FB7" w:rsidRPr="00ED4FB7" w:rsidRDefault="00ED4FB7" w:rsidP="00ED4FB7">
      <w:pPr>
        <w:rPr>
          <w:szCs w:val="24"/>
          <w:lang w:val="pt-PT"/>
        </w:rPr>
      </w:pPr>
    </w:p>
    <w:p w14:paraId="63A76FF1" w14:textId="1D1C3B71" w:rsidR="00AE1A6B" w:rsidRDefault="00ED4FB7" w:rsidP="00ED4FB7">
      <w:pPr>
        <w:rPr>
          <w:szCs w:val="24"/>
          <w:lang w:val="pt-PT"/>
        </w:rPr>
      </w:pPr>
      <w:r w:rsidRPr="00ED4FB7">
        <w:rPr>
          <w:szCs w:val="24"/>
          <w:lang w:val="pt-PT"/>
        </w:rPr>
        <w:t xml:space="preserve">Este projeto será apresentado publicamente no evento </w:t>
      </w:r>
      <w:proofErr w:type="spellStart"/>
      <w:r w:rsidRPr="00ED4FB7">
        <w:rPr>
          <w:szCs w:val="24"/>
          <w:lang w:val="pt-PT"/>
        </w:rPr>
        <w:t>AzoresBot</w:t>
      </w:r>
      <w:proofErr w:type="spellEnd"/>
      <w:r w:rsidRPr="00ED4FB7">
        <w:rPr>
          <w:szCs w:val="24"/>
          <w:lang w:val="pt-PT"/>
        </w:rPr>
        <w:t xml:space="preserve">, representando uma proposta de robótica educativa com IA acessível. Assume-se como ponto de partida para a evolução de um sistema autónomo mais avançado, recorrendo a plataformas open </w:t>
      </w:r>
      <w:proofErr w:type="spellStart"/>
      <w:r w:rsidRPr="00ED4FB7">
        <w:rPr>
          <w:szCs w:val="24"/>
          <w:lang w:val="pt-PT"/>
        </w:rPr>
        <w:t>source</w:t>
      </w:r>
      <w:proofErr w:type="spellEnd"/>
      <w:r w:rsidRPr="00ED4FB7">
        <w:rPr>
          <w:szCs w:val="24"/>
          <w:lang w:val="pt-PT"/>
        </w:rPr>
        <w:t xml:space="preserve"> e hardware como o </w:t>
      </w:r>
      <w:proofErr w:type="spellStart"/>
      <w:r w:rsidRPr="00ED4FB7">
        <w:rPr>
          <w:szCs w:val="24"/>
          <w:lang w:val="pt-PT"/>
        </w:rPr>
        <w:t>Raspberry</w:t>
      </w:r>
      <w:proofErr w:type="spellEnd"/>
      <w:r w:rsidRPr="00ED4FB7">
        <w:rPr>
          <w:szCs w:val="24"/>
          <w:lang w:val="pt-PT"/>
        </w:rPr>
        <w:t xml:space="preserve"> Pi, com integração de bibliotecas como </w:t>
      </w:r>
      <w:proofErr w:type="spellStart"/>
      <w:r w:rsidRPr="00ED4FB7">
        <w:rPr>
          <w:szCs w:val="24"/>
          <w:lang w:val="pt-PT"/>
        </w:rPr>
        <w:t>TensorFlow</w:t>
      </w:r>
      <w:proofErr w:type="spellEnd"/>
      <w:r w:rsidRPr="00ED4FB7">
        <w:rPr>
          <w:szCs w:val="24"/>
          <w:lang w:val="pt-PT"/>
        </w:rPr>
        <w:t xml:space="preserve">, YOLO ou </w:t>
      </w:r>
      <w:proofErr w:type="spellStart"/>
      <w:r w:rsidRPr="00ED4FB7">
        <w:rPr>
          <w:szCs w:val="24"/>
          <w:lang w:val="pt-PT"/>
        </w:rPr>
        <w:t>MediaPipe</w:t>
      </w:r>
      <w:proofErr w:type="spellEnd"/>
      <w:r w:rsidRPr="00ED4FB7">
        <w:rPr>
          <w:szCs w:val="24"/>
          <w:lang w:val="pt-PT"/>
        </w:rPr>
        <w:t>. A iniciativa destaca o potencial da visão computacional e da inteligência artificial no contexto da robótica prática e pedagógica.</w:t>
      </w:r>
    </w:p>
    <w:p w14:paraId="179B00D0" w14:textId="77777777" w:rsidR="00ED4FB7" w:rsidRDefault="00ED4FB7" w:rsidP="00ED4FB7">
      <w:pPr>
        <w:rPr>
          <w:szCs w:val="24"/>
          <w:lang w:val="pt-PT"/>
        </w:rPr>
      </w:pPr>
    </w:p>
    <w:p w14:paraId="720DFE68" w14:textId="0E729769" w:rsidR="00DD50EA" w:rsidRPr="00AE1A6B" w:rsidRDefault="00000000" w:rsidP="00AE1A6B">
      <w:pPr>
        <w:rPr>
          <w:szCs w:val="24"/>
          <w:lang w:val="pt-PT"/>
        </w:rPr>
      </w:pPr>
      <w:r w:rsidRPr="00AE1A6B">
        <w:rPr>
          <w:b/>
          <w:bCs/>
          <w:szCs w:val="24"/>
          <w:lang w:val="pt-PT"/>
        </w:rPr>
        <w:t>Palavras-chave:</w:t>
      </w:r>
      <w:r w:rsidRPr="00AE1A6B">
        <w:rPr>
          <w:szCs w:val="24"/>
          <w:lang w:val="pt-PT"/>
        </w:rPr>
        <w:t xml:space="preserve"> </w:t>
      </w:r>
      <w:r w:rsidR="00ED4FB7" w:rsidRPr="00ED4FB7">
        <w:rPr>
          <w:szCs w:val="24"/>
          <w:lang w:val="pt-PT"/>
        </w:rPr>
        <w:t xml:space="preserve">Robótica Inteligente, Visão Computacional, </w:t>
      </w:r>
      <w:proofErr w:type="spellStart"/>
      <w:r w:rsidR="00ED4FB7" w:rsidRPr="00ED4FB7">
        <w:rPr>
          <w:szCs w:val="24"/>
          <w:lang w:val="pt-PT"/>
        </w:rPr>
        <w:t>HuskyLens</w:t>
      </w:r>
      <w:proofErr w:type="spellEnd"/>
      <w:r w:rsidR="00ED4FB7" w:rsidRPr="00ED4FB7">
        <w:rPr>
          <w:szCs w:val="24"/>
          <w:lang w:val="pt-PT"/>
        </w:rPr>
        <w:t xml:space="preserve">, Arduino, IA Embarcada, Algoritmos de Procura, Otimização, Aprendizagem por Reforço, </w:t>
      </w:r>
      <w:proofErr w:type="spellStart"/>
      <w:r w:rsidR="00ED4FB7" w:rsidRPr="00ED4FB7">
        <w:rPr>
          <w:szCs w:val="24"/>
          <w:lang w:val="pt-PT"/>
        </w:rPr>
        <w:t>Raspberry</w:t>
      </w:r>
      <w:proofErr w:type="spellEnd"/>
      <w:r w:rsidR="00ED4FB7" w:rsidRPr="00ED4FB7">
        <w:rPr>
          <w:szCs w:val="24"/>
          <w:lang w:val="pt-PT"/>
        </w:rPr>
        <w:t xml:space="preserve"> Pi, Projeto Educacional, </w:t>
      </w:r>
      <w:proofErr w:type="spellStart"/>
      <w:r w:rsidR="00ED4FB7" w:rsidRPr="00ED4FB7">
        <w:rPr>
          <w:szCs w:val="24"/>
          <w:lang w:val="pt-PT"/>
        </w:rPr>
        <w:t>AzoresBot</w:t>
      </w:r>
      <w:proofErr w:type="spellEnd"/>
      <w:r w:rsidR="00ED4FB7" w:rsidRPr="00ED4FB7">
        <w:rPr>
          <w:szCs w:val="24"/>
          <w:lang w:val="pt-PT"/>
        </w:rPr>
        <w:t>.</w:t>
      </w:r>
    </w:p>
    <w:p w14:paraId="1DE5DB03" w14:textId="77777777" w:rsidR="00DD50EA" w:rsidRPr="00AE1A6B" w:rsidRDefault="00000000">
      <w:pPr>
        <w:rPr>
          <w:lang w:val="pt-PT"/>
        </w:rPr>
      </w:pPr>
      <w:r w:rsidRPr="00AE1A6B">
        <w:rPr>
          <w:lang w:val="pt-PT"/>
        </w:rPr>
        <w:br w:type="page"/>
      </w:r>
    </w:p>
    <w:bookmarkStart w:id="1" w:name="_Toc199154039" w:displacedByCustomXml="next"/>
    <w:sdt>
      <w:sdtPr>
        <w:rPr>
          <w:rFonts w:asciiTheme="minorHAnsi" w:eastAsiaTheme="minorEastAsia" w:hAnsiTheme="minorHAnsi" w:cstheme="minorBidi"/>
          <w:b w:val="0"/>
          <w:bCs w:val="0"/>
          <w:color w:val="auto"/>
          <w:sz w:val="24"/>
          <w:szCs w:val="22"/>
          <w:lang w:val="pt-PT"/>
        </w:rPr>
        <w:id w:val="-528647959"/>
        <w:docPartObj>
          <w:docPartGallery w:val="Table of Contents"/>
          <w:docPartUnique/>
        </w:docPartObj>
      </w:sdtPr>
      <w:sdtEndPr>
        <w:rPr>
          <w:lang w:val="en-US"/>
        </w:rPr>
      </w:sdtEndPr>
      <w:sdtContent>
        <w:p w14:paraId="29CC7627" w14:textId="42EF2DE4" w:rsidR="00AE1A6B" w:rsidRDefault="00AE1A6B" w:rsidP="00D527FE">
          <w:pPr>
            <w:pStyle w:val="Ttulo1"/>
            <w:spacing w:line="276" w:lineRule="auto"/>
          </w:pPr>
          <w:r>
            <w:rPr>
              <w:lang w:val="pt-PT"/>
            </w:rPr>
            <w:t>Índice</w:t>
          </w:r>
          <w:bookmarkEnd w:id="1"/>
        </w:p>
        <w:p w14:paraId="62C1C682" w14:textId="50106C22" w:rsidR="003C7084" w:rsidRDefault="00AE1A6B">
          <w:pPr>
            <w:pStyle w:val="ndice1"/>
            <w:tabs>
              <w:tab w:val="right" w:leader="dot" w:pos="8630"/>
            </w:tabs>
            <w:rPr>
              <w:noProof/>
              <w:kern w:val="2"/>
              <w:szCs w:val="24"/>
              <w:lang w:val="pt-PT" w:eastAsia="pt-PT"/>
              <w14:ligatures w14:val="standardContextual"/>
            </w:rPr>
          </w:pPr>
          <w:r>
            <w:fldChar w:fldCharType="begin"/>
          </w:r>
          <w:r>
            <w:instrText xml:space="preserve"> TOC \o "1-3" \h \z \u </w:instrText>
          </w:r>
          <w:r>
            <w:fldChar w:fldCharType="separate"/>
          </w:r>
          <w:hyperlink w:anchor="_Toc199154038" w:history="1">
            <w:r w:rsidR="003C7084" w:rsidRPr="00553F3C">
              <w:rPr>
                <w:rStyle w:val="Hiperligao"/>
                <w:noProof/>
                <w:lang w:val="pt-PT"/>
              </w:rPr>
              <w:t>Resumo</w:t>
            </w:r>
            <w:r w:rsidR="003C7084">
              <w:rPr>
                <w:noProof/>
                <w:webHidden/>
              </w:rPr>
              <w:tab/>
            </w:r>
            <w:r w:rsidR="003C7084">
              <w:rPr>
                <w:noProof/>
                <w:webHidden/>
              </w:rPr>
              <w:fldChar w:fldCharType="begin"/>
            </w:r>
            <w:r w:rsidR="003C7084">
              <w:rPr>
                <w:noProof/>
                <w:webHidden/>
              </w:rPr>
              <w:instrText xml:space="preserve"> PAGEREF _Toc199154038 \h </w:instrText>
            </w:r>
            <w:r w:rsidR="003C7084">
              <w:rPr>
                <w:noProof/>
                <w:webHidden/>
              </w:rPr>
            </w:r>
            <w:r w:rsidR="003C7084">
              <w:rPr>
                <w:noProof/>
                <w:webHidden/>
              </w:rPr>
              <w:fldChar w:fldCharType="separate"/>
            </w:r>
            <w:r w:rsidR="003C7084">
              <w:rPr>
                <w:noProof/>
                <w:webHidden/>
              </w:rPr>
              <w:t>2</w:t>
            </w:r>
            <w:r w:rsidR="003C7084">
              <w:rPr>
                <w:noProof/>
                <w:webHidden/>
              </w:rPr>
              <w:fldChar w:fldCharType="end"/>
            </w:r>
          </w:hyperlink>
        </w:p>
        <w:p w14:paraId="3EE94C82" w14:textId="2DC239AE" w:rsidR="003C7084" w:rsidRDefault="003C7084">
          <w:pPr>
            <w:pStyle w:val="ndice1"/>
            <w:tabs>
              <w:tab w:val="right" w:leader="dot" w:pos="8630"/>
            </w:tabs>
            <w:rPr>
              <w:noProof/>
              <w:kern w:val="2"/>
              <w:szCs w:val="24"/>
              <w:lang w:val="pt-PT" w:eastAsia="pt-PT"/>
              <w14:ligatures w14:val="standardContextual"/>
            </w:rPr>
          </w:pPr>
          <w:hyperlink w:anchor="_Toc199154039" w:history="1">
            <w:r w:rsidRPr="00553F3C">
              <w:rPr>
                <w:rStyle w:val="Hiperligao"/>
                <w:noProof/>
                <w:lang w:val="pt-PT"/>
              </w:rPr>
              <w:t>Índice</w:t>
            </w:r>
            <w:r>
              <w:rPr>
                <w:noProof/>
                <w:webHidden/>
              </w:rPr>
              <w:tab/>
            </w:r>
            <w:r>
              <w:rPr>
                <w:noProof/>
                <w:webHidden/>
              </w:rPr>
              <w:fldChar w:fldCharType="begin"/>
            </w:r>
            <w:r>
              <w:rPr>
                <w:noProof/>
                <w:webHidden/>
              </w:rPr>
              <w:instrText xml:space="preserve"> PAGEREF _Toc199154039 \h </w:instrText>
            </w:r>
            <w:r>
              <w:rPr>
                <w:noProof/>
                <w:webHidden/>
              </w:rPr>
            </w:r>
            <w:r>
              <w:rPr>
                <w:noProof/>
                <w:webHidden/>
              </w:rPr>
              <w:fldChar w:fldCharType="separate"/>
            </w:r>
            <w:r>
              <w:rPr>
                <w:noProof/>
                <w:webHidden/>
              </w:rPr>
              <w:t>3</w:t>
            </w:r>
            <w:r>
              <w:rPr>
                <w:noProof/>
                <w:webHidden/>
              </w:rPr>
              <w:fldChar w:fldCharType="end"/>
            </w:r>
          </w:hyperlink>
        </w:p>
        <w:p w14:paraId="1728E48E" w14:textId="2EDBA5AA" w:rsidR="003C7084" w:rsidRDefault="003C7084">
          <w:pPr>
            <w:pStyle w:val="ndice2"/>
            <w:tabs>
              <w:tab w:val="right" w:leader="dot" w:pos="8630"/>
            </w:tabs>
            <w:rPr>
              <w:noProof/>
              <w:kern w:val="2"/>
              <w:szCs w:val="24"/>
              <w:lang w:val="pt-PT" w:eastAsia="pt-PT"/>
              <w14:ligatures w14:val="standardContextual"/>
            </w:rPr>
          </w:pPr>
          <w:hyperlink w:anchor="_Toc199154040" w:history="1">
            <w:r w:rsidRPr="00553F3C">
              <w:rPr>
                <w:rStyle w:val="Hiperligao"/>
                <w:noProof/>
                <w:lang w:val="pt-PT"/>
              </w:rPr>
              <w:t>1. Introdução</w:t>
            </w:r>
            <w:r>
              <w:rPr>
                <w:noProof/>
                <w:webHidden/>
              </w:rPr>
              <w:tab/>
            </w:r>
            <w:r>
              <w:rPr>
                <w:noProof/>
                <w:webHidden/>
              </w:rPr>
              <w:fldChar w:fldCharType="begin"/>
            </w:r>
            <w:r>
              <w:rPr>
                <w:noProof/>
                <w:webHidden/>
              </w:rPr>
              <w:instrText xml:space="preserve"> PAGEREF _Toc199154040 \h </w:instrText>
            </w:r>
            <w:r>
              <w:rPr>
                <w:noProof/>
                <w:webHidden/>
              </w:rPr>
            </w:r>
            <w:r>
              <w:rPr>
                <w:noProof/>
                <w:webHidden/>
              </w:rPr>
              <w:fldChar w:fldCharType="separate"/>
            </w:r>
            <w:r>
              <w:rPr>
                <w:noProof/>
                <w:webHidden/>
              </w:rPr>
              <w:t>5</w:t>
            </w:r>
            <w:r>
              <w:rPr>
                <w:noProof/>
                <w:webHidden/>
              </w:rPr>
              <w:fldChar w:fldCharType="end"/>
            </w:r>
          </w:hyperlink>
        </w:p>
        <w:p w14:paraId="16D4E073" w14:textId="04FDEAEA" w:rsidR="003C7084" w:rsidRDefault="003C7084">
          <w:pPr>
            <w:pStyle w:val="ndice2"/>
            <w:tabs>
              <w:tab w:val="right" w:leader="dot" w:pos="8630"/>
            </w:tabs>
            <w:rPr>
              <w:noProof/>
              <w:kern w:val="2"/>
              <w:szCs w:val="24"/>
              <w:lang w:val="pt-PT" w:eastAsia="pt-PT"/>
              <w14:ligatures w14:val="standardContextual"/>
            </w:rPr>
          </w:pPr>
          <w:hyperlink w:anchor="_Toc199154041" w:history="1">
            <w:r w:rsidRPr="00553F3C">
              <w:rPr>
                <w:rStyle w:val="Hiperligao"/>
                <w:noProof/>
                <w:lang w:val="pt-PT"/>
              </w:rPr>
              <w:t>2. Análise Detalhada da HuskyLens</w:t>
            </w:r>
            <w:r>
              <w:rPr>
                <w:noProof/>
                <w:webHidden/>
              </w:rPr>
              <w:tab/>
            </w:r>
            <w:r>
              <w:rPr>
                <w:noProof/>
                <w:webHidden/>
              </w:rPr>
              <w:fldChar w:fldCharType="begin"/>
            </w:r>
            <w:r>
              <w:rPr>
                <w:noProof/>
                <w:webHidden/>
              </w:rPr>
              <w:instrText xml:space="preserve"> PAGEREF _Toc199154041 \h </w:instrText>
            </w:r>
            <w:r>
              <w:rPr>
                <w:noProof/>
                <w:webHidden/>
              </w:rPr>
            </w:r>
            <w:r>
              <w:rPr>
                <w:noProof/>
                <w:webHidden/>
              </w:rPr>
              <w:fldChar w:fldCharType="separate"/>
            </w:r>
            <w:r>
              <w:rPr>
                <w:noProof/>
                <w:webHidden/>
              </w:rPr>
              <w:t>6</w:t>
            </w:r>
            <w:r>
              <w:rPr>
                <w:noProof/>
                <w:webHidden/>
              </w:rPr>
              <w:fldChar w:fldCharType="end"/>
            </w:r>
          </w:hyperlink>
        </w:p>
        <w:p w14:paraId="7FB34C7A" w14:textId="3F5EB3C9" w:rsidR="003C7084" w:rsidRDefault="003C7084">
          <w:pPr>
            <w:pStyle w:val="ndice3"/>
            <w:tabs>
              <w:tab w:val="right" w:leader="dot" w:pos="8630"/>
            </w:tabs>
            <w:rPr>
              <w:noProof/>
              <w:kern w:val="2"/>
              <w:szCs w:val="24"/>
              <w:lang w:val="pt-PT" w:eastAsia="pt-PT"/>
              <w14:ligatures w14:val="standardContextual"/>
            </w:rPr>
          </w:pPr>
          <w:hyperlink w:anchor="_Toc199154042" w:history="1">
            <w:r w:rsidRPr="00553F3C">
              <w:rPr>
                <w:rStyle w:val="Hiperligao"/>
                <w:noProof/>
                <w:lang w:val="pt-PT"/>
              </w:rPr>
              <w:t>2.1 Características Físicas e Hardware</w:t>
            </w:r>
            <w:r>
              <w:rPr>
                <w:noProof/>
                <w:webHidden/>
              </w:rPr>
              <w:tab/>
            </w:r>
            <w:r>
              <w:rPr>
                <w:noProof/>
                <w:webHidden/>
              </w:rPr>
              <w:fldChar w:fldCharType="begin"/>
            </w:r>
            <w:r>
              <w:rPr>
                <w:noProof/>
                <w:webHidden/>
              </w:rPr>
              <w:instrText xml:space="preserve"> PAGEREF _Toc199154042 \h </w:instrText>
            </w:r>
            <w:r>
              <w:rPr>
                <w:noProof/>
                <w:webHidden/>
              </w:rPr>
            </w:r>
            <w:r>
              <w:rPr>
                <w:noProof/>
                <w:webHidden/>
              </w:rPr>
              <w:fldChar w:fldCharType="separate"/>
            </w:r>
            <w:r>
              <w:rPr>
                <w:noProof/>
                <w:webHidden/>
              </w:rPr>
              <w:t>6</w:t>
            </w:r>
            <w:r>
              <w:rPr>
                <w:noProof/>
                <w:webHidden/>
              </w:rPr>
              <w:fldChar w:fldCharType="end"/>
            </w:r>
          </w:hyperlink>
        </w:p>
        <w:p w14:paraId="1C89E713" w14:textId="3D69E961" w:rsidR="003C7084" w:rsidRDefault="003C7084">
          <w:pPr>
            <w:pStyle w:val="ndice3"/>
            <w:tabs>
              <w:tab w:val="right" w:leader="dot" w:pos="8630"/>
            </w:tabs>
            <w:rPr>
              <w:noProof/>
              <w:kern w:val="2"/>
              <w:szCs w:val="24"/>
              <w:lang w:val="pt-PT" w:eastAsia="pt-PT"/>
              <w14:ligatures w14:val="standardContextual"/>
            </w:rPr>
          </w:pPr>
          <w:hyperlink w:anchor="_Toc199154043" w:history="1">
            <w:r w:rsidRPr="00553F3C">
              <w:rPr>
                <w:rStyle w:val="Hiperligao"/>
                <w:noProof/>
                <w:lang w:val="pt-PT"/>
              </w:rPr>
              <w:t>2.2 Processador Kendryte K210</w:t>
            </w:r>
            <w:r>
              <w:rPr>
                <w:noProof/>
                <w:webHidden/>
              </w:rPr>
              <w:tab/>
            </w:r>
            <w:r>
              <w:rPr>
                <w:noProof/>
                <w:webHidden/>
              </w:rPr>
              <w:fldChar w:fldCharType="begin"/>
            </w:r>
            <w:r>
              <w:rPr>
                <w:noProof/>
                <w:webHidden/>
              </w:rPr>
              <w:instrText xml:space="preserve"> PAGEREF _Toc199154043 \h </w:instrText>
            </w:r>
            <w:r>
              <w:rPr>
                <w:noProof/>
                <w:webHidden/>
              </w:rPr>
            </w:r>
            <w:r>
              <w:rPr>
                <w:noProof/>
                <w:webHidden/>
              </w:rPr>
              <w:fldChar w:fldCharType="separate"/>
            </w:r>
            <w:r>
              <w:rPr>
                <w:noProof/>
                <w:webHidden/>
              </w:rPr>
              <w:t>7</w:t>
            </w:r>
            <w:r>
              <w:rPr>
                <w:noProof/>
                <w:webHidden/>
              </w:rPr>
              <w:fldChar w:fldCharType="end"/>
            </w:r>
          </w:hyperlink>
        </w:p>
        <w:p w14:paraId="71727607" w14:textId="6D73035A" w:rsidR="003C7084" w:rsidRDefault="003C7084">
          <w:pPr>
            <w:pStyle w:val="ndice3"/>
            <w:tabs>
              <w:tab w:val="right" w:leader="dot" w:pos="8630"/>
            </w:tabs>
            <w:rPr>
              <w:noProof/>
              <w:kern w:val="2"/>
              <w:szCs w:val="24"/>
              <w:lang w:val="pt-PT" w:eastAsia="pt-PT"/>
              <w14:ligatures w14:val="standardContextual"/>
            </w:rPr>
          </w:pPr>
          <w:hyperlink w:anchor="_Toc199154044" w:history="1">
            <w:r w:rsidRPr="00553F3C">
              <w:rPr>
                <w:rStyle w:val="Hiperligao"/>
                <w:noProof/>
                <w:lang w:val="pt-PT"/>
              </w:rPr>
              <w:t>2.3 Modos de Operação da HuskyLens</w:t>
            </w:r>
            <w:r>
              <w:rPr>
                <w:noProof/>
                <w:webHidden/>
              </w:rPr>
              <w:tab/>
            </w:r>
            <w:r>
              <w:rPr>
                <w:noProof/>
                <w:webHidden/>
              </w:rPr>
              <w:fldChar w:fldCharType="begin"/>
            </w:r>
            <w:r>
              <w:rPr>
                <w:noProof/>
                <w:webHidden/>
              </w:rPr>
              <w:instrText xml:space="preserve"> PAGEREF _Toc199154044 \h </w:instrText>
            </w:r>
            <w:r>
              <w:rPr>
                <w:noProof/>
                <w:webHidden/>
              </w:rPr>
            </w:r>
            <w:r>
              <w:rPr>
                <w:noProof/>
                <w:webHidden/>
              </w:rPr>
              <w:fldChar w:fldCharType="separate"/>
            </w:r>
            <w:r>
              <w:rPr>
                <w:noProof/>
                <w:webHidden/>
              </w:rPr>
              <w:t>8</w:t>
            </w:r>
            <w:r>
              <w:rPr>
                <w:noProof/>
                <w:webHidden/>
              </w:rPr>
              <w:fldChar w:fldCharType="end"/>
            </w:r>
          </w:hyperlink>
        </w:p>
        <w:p w14:paraId="4F26D83D" w14:textId="0EFAAB24" w:rsidR="003C7084" w:rsidRDefault="003C7084">
          <w:pPr>
            <w:pStyle w:val="ndice3"/>
            <w:tabs>
              <w:tab w:val="right" w:leader="dot" w:pos="8630"/>
            </w:tabs>
            <w:rPr>
              <w:noProof/>
              <w:kern w:val="2"/>
              <w:szCs w:val="24"/>
              <w:lang w:val="pt-PT" w:eastAsia="pt-PT"/>
              <w14:ligatures w14:val="standardContextual"/>
            </w:rPr>
          </w:pPr>
          <w:hyperlink w:anchor="_Toc199154045" w:history="1">
            <w:r w:rsidRPr="00553F3C">
              <w:rPr>
                <w:rStyle w:val="Hiperligao"/>
                <w:noProof/>
                <w:lang w:val="pt-PT"/>
              </w:rPr>
              <w:t>2.4 Inteligência Artificial Embarcada e Classificação Supervisionada</w:t>
            </w:r>
            <w:r>
              <w:rPr>
                <w:noProof/>
                <w:webHidden/>
              </w:rPr>
              <w:tab/>
            </w:r>
            <w:r>
              <w:rPr>
                <w:noProof/>
                <w:webHidden/>
              </w:rPr>
              <w:fldChar w:fldCharType="begin"/>
            </w:r>
            <w:r>
              <w:rPr>
                <w:noProof/>
                <w:webHidden/>
              </w:rPr>
              <w:instrText xml:space="preserve"> PAGEREF _Toc199154045 \h </w:instrText>
            </w:r>
            <w:r>
              <w:rPr>
                <w:noProof/>
                <w:webHidden/>
              </w:rPr>
            </w:r>
            <w:r>
              <w:rPr>
                <w:noProof/>
                <w:webHidden/>
              </w:rPr>
              <w:fldChar w:fldCharType="separate"/>
            </w:r>
            <w:r>
              <w:rPr>
                <w:noProof/>
                <w:webHidden/>
              </w:rPr>
              <w:t>9</w:t>
            </w:r>
            <w:r>
              <w:rPr>
                <w:noProof/>
                <w:webHidden/>
              </w:rPr>
              <w:fldChar w:fldCharType="end"/>
            </w:r>
          </w:hyperlink>
        </w:p>
        <w:p w14:paraId="20427301" w14:textId="2E347A5F" w:rsidR="003C7084" w:rsidRDefault="003C7084">
          <w:pPr>
            <w:pStyle w:val="ndice2"/>
            <w:tabs>
              <w:tab w:val="right" w:leader="dot" w:pos="8630"/>
            </w:tabs>
            <w:rPr>
              <w:noProof/>
              <w:kern w:val="2"/>
              <w:szCs w:val="24"/>
              <w:lang w:val="pt-PT" w:eastAsia="pt-PT"/>
              <w14:ligatures w14:val="standardContextual"/>
            </w:rPr>
          </w:pPr>
          <w:hyperlink w:anchor="_Toc199154046" w:history="1">
            <w:r w:rsidRPr="00553F3C">
              <w:rPr>
                <w:rStyle w:val="Hiperligao"/>
                <w:noProof/>
                <w:lang w:val="pt-PT"/>
              </w:rPr>
              <w:t>3. Relação com os Algoritmos de Inteligência Artificial</w:t>
            </w:r>
            <w:r>
              <w:rPr>
                <w:noProof/>
                <w:webHidden/>
              </w:rPr>
              <w:tab/>
            </w:r>
            <w:r>
              <w:rPr>
                <w:noProof/>
                <w:webHidden/>
              </w:rPr>
              <w:fldChar w:fldCharType="begin"/>
            </w:r>
            <w:r>
              <w:rPr>
                <w:noProof/>
                <w:webHidden/>
              </w:rPr>
              <w:instrText xml:space="preserve"> PAGEREF _Toc199154046 \h </w:instrText>
            </w:r>
            <w:r>
              <w:rPr>
                <w:noProof/>
                <w:webHidden/>
              </w:rPr>
            </w:r>
            <w:r>
              <w:rPr>
                <w:noProof/>
                <w:webHidden/>
              </w:rPr>
              <w:fldChar w:fldCharType="separate"/>
            </w:r>
            <w:r>
              <w:rPr>
                <w:noProof/>
                <w:webHidden/>
              </w:rPr>
              <w:t>10</w:t>
            </w:r>
            <w:r>
              <w:rPr>
                <w:noProof/>
                <w:webHidden/>
              </w:rPr>
              <w:fldChar w:fldCharType="end"/>
            </w:r>
          </w:hyperlink>
        </w:p>
        <w:p w14:paraId="3042B4D9" w14:textId="07A4657B" w:rsidR="003C7084" w:rsidRDefault="003C7084">
          <w:pPr>
            <w:pStyle w:val="ndice3"/>
            <w:tabs>
              <w:tab w:val="right" w:leader="dot" w:pos="8630"/>
            </w:tabs>
            <w:rPr>
              <w:noProof/>
              <w:kern w:val="2"/>
              <w:szCs w:val="24"/>
              <w:lang w:val="pt-PT" w:eastAsia="pt-PT"/>
              <w14:ligatures w14:val="standardContextual"/>
            </w:rPr>
          </w:pPr>
          <w:hyperlink w:anchor="_Toc199154047" w:history="1">
            <w:r w:rsidRPr="00553F3C">
              <w:rPr>
                <w:rStyle w:val="Hiperligao"/>
                <w:noProof/>
                <w:lang w:val="pt-PT"/>
              </w:rPr>
              <w:t>3.1 Algoritmos de Procura (A*, Guloso, Largura, Profundidade, Uniforme)</w:t>
            </w:r>
            <w:r>
              <w:rPr>
                <w:noProof/>
                <w:webHidden/>
              </w:rPr>
              <w:tab/>
            </w:r>
            <w:r>
              <w:rPr>
                <w:noProof/>
                <w:webHidden/>
              </w:rPr>
              <w:fldChar w:fldCharType="begin"/>
            </w:r>
            <w:r>
              <w:rPr>
                <w:noProof/>
                <w:webHidden/>
              </w:rPr>
              <w:instrText xml:space="preserve"> PAGEREF _Toc199154047 \h </w:instrText>
            </w:r>
            <w:r>
              <w:rPr>
                <w:noProof/>
                <w:webHidden/>
              </w:rPr>
            </w:r>
            <w:r>
              <w:rPr>
                <w:noProof/>
                <w:webHidden/>
              </w:rPr>
              <w:fldChar w:fldCharType="separate"/>
            </w:r>
            <w:r>
              <w:rPr>
                <w:noProof/>
                <w:webHidden/>
              </w:rPr>
              <w:t>10</w:t>
            </w:r>
            <w:r>
              <w:rPr>
                <w:noProof/>
                <w:webHidden/>
              </w:rPr>
              <w:fldChar w:fldCharType="end"/>
            </w:r>
          </w:hyperlink>
        </w:p>
        <w:p w14:paraId="0A20A740" w14:textId="4C6233E7" w:rsidR="003C7084" w:rsidRDefault="003C7084">
          <w:pPr>
            <w:pStyle w:val="ndice3"/>
            <w:tabs>
              <w:tab w:val="right" w:leader="dot" w:pos="8630"/>
            </w:tabs>
            <w:rPr>
              <w:noProof/>
              <w:kern w:val="2"/>
              <w:szCs w:val="24"/>
              <w:lang w:val="pt-PT" w:eastAsia="pt-PT"/>
              <w14:ligatures w14:val="standardContextual"/>
            </w:rPr>
          </w:pPr>
          <w:hyperlink w:anchor="_Toc199154048" w:history="1">
            <w:r w:rsidRPr="00553F3C">
              <w:rPr>
                <w:rStyle w:val="Hiperligao"/>
                <w:noProof/>
                <w:lang w:val="pt-PT"/>
              </w:rPr>
              <w:t>3.2 Otimização Heurística e Algoritmos Genéticos</w:t>
            </w:r>
            <w:r>
              <w:rPr>
                <w:noProof/>
                <w:webHidden/>
              </w:rPr>
              <w:tab/>
            </w:r>
            <w:r>
              <w:rPr>
                <w:noProof/>
                <w:webHidden/>
              </w:rPr>
              <w:fldChar w:fldCharType="begin"/>
            </w:r>
            <w:r>
              <w:rPr>
                <w:noProof/>
                <w:webHidden/>
              </w:rPr>
              <w:instrText xml:space="preserve"> PAGEREF _Toc199154048 \h </w:instrText>
            </w:r>
            <w:r>
              <w:rPr>
                <w:noProof/>
                <w:webHidden/>
              </w:rPr>
            </w:r>
            <w:r>
              <w:rPr>
                <w:noProof/>
                <w:webHidden/>
              </w:rPr>
              <w:fldChar w:fldCharType="separate"/>
            </w:r>
            <w:r>
              <w:rPr>
                <w:noProof/>
                <w:webHidden/>
              </w:rPr>
              <w:t>11</w:t>
            </w:r>
            <w:r>
              <w:rPr>
                <w:noProof/>
                <w:webHidden/>
              </w:rPr>
              <w:fldChar w:fldCharType="end"/>
            </w:r>
          </w:hyperlink>
        </w:p>
        <w:p w14:paraId="21BD017E" w14:textId="2828D438" w:rsidR="003C7084" w:rsidRDefault="003C7084">
          <w:pPr>
            <w:pStyle w:val="ndice3"/>
            <w:tabs>
              <w:tab w:val="right" w:leader="dot" w:pos="8630"/>
            </w:tabs>
            <w:rPr>
              <w:noProof/>
              <w:kern w:val="2"/>
              <w:szCs w:val="24"/>
              <w:lang w:val="pt-PT" w:eastAsia="pt-PT"/>
              <w14:ligatures w14:val="standardContextual"/>
            </w:rPr>
          </w:pPr>
          <w:hyperlink w:anchor="_Toc199154049" w:history="1">
            <w:r w:rsidRPr="00553F3C">
              <w:rPr>
                <w:rStyle w:val="Hiperligao"/>
                <w:noProof/>
                <w:lang w:val="pt-PT"/>
              </w:rPr>
              <w:t>3.3 Classificação Supervisionada e Redes Neuronais na HuskyLens</w:t>
            </w:r>
            <w:r>
              <w:rPr>
                <w:noProof/>
                <w:webHidden/>
              </w:rPr>
              <w:tab/>
            </w:r>
            <w:r>
              <w:rPr>
                <w:noProof/>
                <w:webHidden/>
              </w:rPr>
              <w:fldChar w:fldCharType="begin"/>
            </w:r>
            <w:r>
              <w:rPr>
                <w:noProof/>
                <w:webHidden/>
              </w:rPr>
              <w:instrText xml:space="preserve"> PAGEREF _Toc199154049 \h </w:instrText>
            </w:r>
            <w:r>
              <w:rPr>
                <w:noProof/>
                <w:webHidden/>
              </w:rPr>
            </w:r>
            <w:r>
              <w:rPr>
                <w:noProof/>
                <w:webHidden/>
              </w:rPr>
              <w:fldChar w:fldCharType="separate"/>
            </w:r>
            <w:r>
              <w:rPr>
                <w:noProof/>
                <w:webHidden/>
              </w:rPr>
              <w:t>12</w:t>
            </w:r>
            <w:r>
              <w:rPr>
                <w:noProof/>
                <w:webHidden/>
              </w:rPr>
              <w:fldChar w:fldCharType="end"/>
            </w:r>
          </w:hyperlink>
        </w:p>
        <w:p w14:paraId="6AEEFDF0" w14:textId="14A1CCE3" w:rsidR="003C7084" w:rsidRDefault="003C7084">
          <w:pPr>
            <w:pStyle w:val="ndice3"/>
            <w:tabs>
              <w:tab w:val="right" w:leader="dot" w:pos="8630"/>
            </w:tabs>
            <w:rPr>
              <w:noProof/>
              <w:kern w:val="2"/>
              <w:szCs w:val="24"/>
              <w:lang w:val="pt-PT" w:eastAsia="pt-PT"/>
              <w14:ligatures w14:val="standardContextual"/>
            </w:rPr>
          </w:pPr>
          <w:hyperlink w:anchor="_Toc199154050" w:history="1">
            <w:r w:rsidRPr="00553F3C">
              <w:rPr>
                <w:rStyle w:val="Hiperligao"/>
                <w:noProof/>
                <w:lang w:val="pt-PT"/>
              </w:rPr>
              <w:t>3.4 Aprendizagem por Reforço (Q-Learning, DQN)</w:t>
            </w:r>
            <w:r>
              <w:rPr>
                <w:noProof/>
                <w:webHidden/>
              </w:rPr>
              <w:tab/>
            </w:r>
            <w:r>
              <w:rPr>
                <w:noProof/>
                <w:webHidden/>
              </w:rPr>
              <w:fldChar w:fldCharType="begin"/>
            </w:r>
            <w:r>
              <w:rPr>
                <w:noProof/>
                <w:webHidden/>
              </w:rPr>
              <w:instrText xml:space="preserve"> PAGEREF _Toc199154050 \h </w:instrText>
            </w:r>
            <w:r>
              <w:rPr>
                <w:noProof/>
                <w:webHidden/>
              </w:rPr>
            </w:r>
            <w:r>
              <w:rPr>
                <w:noProof/>
                <w:webHidden/>
              </w:rPr>
              <w:fldChar w:fldCharType="separate"/>
            </w:r>
            <w:r>
              <w:rPr>
                <w:noProof/>
                <w:webHidden/>
              </w:rPr>
              <w:t>13</w:t>
            </w:r>
            <w:r>
              <w:rPr>
                <w:noProof/>
                <w:webHidden/>
              </w:rPr>
              <w:fldChar w:fldCharType="end"/>
            </w:r>
          </w:hyperlink>
        </w:p>
        <w:p w14:paraId="6D90BEBF" w14:textId="30797B9C" w:rsidR="003C7084" w:rsidRDefault="003C7084">
          <w:pPr>
            <w:pStyle w:val="ndice3"/>
            <w:tabs>
              <w:tab w:val="right" w:leader="dot" w:pos="8630"/>
            </w:tabs>
            <w:rPr>
              <w:noProof/>
              <w:kern w:val="2"/>
              <w:szCs w:val="24"/>
              <w:lang w:val="pt-PT" w:eastAsia="pt-PT"/>
              <w14:ligatures w14:val="standardContextual"/>
            </w:rPr>
          </w:pPr>
          <w:hyperlink w:anchor="_Toc199154051" w:history="1">
            <w:r w:rsidRPr="00553F3C">
              <w:rPr>
                <w:rStyle w:val="Hiperligao"/>
                <w:noProof/>
                <w:lang w:val="pt-PT"/>
              </w:rPr>
              <w:t>3.5 Inferência e Restrições (Redes Bayesianas, CSP)</w:t>
            </w:r>
            <w:r>
              <w:rPr>
                <w:noProof/>
                <w:webHidden/>
              </w:rPr>
              <w:tab/>
            </w:r>
            <w:r>
              <w:rPr>
                <w:noProof/>
                <w:webHidden/>
              </w:rPr>
              <w:fldChar w:fldCharType="begin"/>
            </w:r>
            <w:r>
              <w:rPr>
                <w:noProof/>
                <w:webHidden/>
              </w:rPr>
              <w:instrText xml:space="preserve"> PAGEREF _Toc199154051 \h </w:instrText>
            </w:r>
            <w:r>
              <w:rPr>
                <w:noProof/>
                <w:webHidden/>
              </w:rPr>
            </w:r>
            <w:r>
              <w:rPr>
                <w:noProof/>
                <w:webHidden/>
              </w:rPr>
              <w:fldChar w:fldCharType="separate"/>
            </w:r>
            <w:r>
              <w:rPr>
                <w:noProof/>
                <w:webHidden/>
              </w:rPr>
              <w:t>15</w:t>
            </w:r>
            <w:r>
              <w:rPr>
                <w:noProof/>
                <w:webHidden/>
              </w:rPr>
              <w:fldChar w:fldCharType="end"/>
            </w:r>
          </w:hyperlink>
        </w:p>
        <w:p w14:paraId="64F28837" w14:textId="0FA82630" w:rsidR="003C7084" w:rsidRDefault="003C7084">
          <w:pPr>
            <w:pStyle w:val="ndice2"/>
            <w:tabs>
              <w:tab w:val="right" w:leader="dot" w:pos="8630"/>
            </w:tabs>
            <w:rPr>
              <w:noProof/>
              <w:kern w:val="2"/>
              <w:szCs w:val="24"/>
              <w:lang w:val="pt-PT" w:eastAsia="pt-PT"/>
              <w14:ligatures w14:val="standardContextual"/>
            </w:rPr>
          </w:pPr>
          <w:hyperlink w:anchor="_Toc199154052" w:history="1">
            <w:r w:rsidRPr="00553F3C">
              <w:rPr>
                <w:rStyle w:val="Hiperligao"/>
                <w:noProof/>
                <w:lang w:val="pt-PT"/>
              </w:rPr>
              <w:t>4. Contribuição do Projeto para a Aprendizagem</w:t>
            </w:r>
            <w:r>
              <w:rPr>
                <w:noProof/>
                <w:webHidden/>
              </w:rPr>
              <w:tab/>
            </w:r>
            <w:r>
              <w:rPr>
                <w:noProof/>
                <w:webHidden/>
              </w:rPr>
              <w:fldChar w:fldCharType="begin"/>
            </w:r>
            <w:r>
              <w:rPr>
                <w:noProof/>
                <w:webHidden/>
              </w:rPr>
              <w:instrText xml:space="preserve"> PAGEREF _Toc199154052 \h </w:instrText>
            </w:r>
            <w:r>
              <w:rPr>
                <w:noProof/>
                <w:webHidden/>
              </w:rPr>
            </w:r>
            <w:r>
              <w:rPr>
                <w:noProof/>
                <w:webHidden/>
              </w:rPr>
              <w:fldChar w:fldCharType="separate"/>
            </w:r>
            <w:r>
              <w:rPr>
                <w:noProof/>
                <w:webHidden/>
              </w:rPr>
              <w:t>16</w:t>
            </w:r>
            <w:r>
              <w:rPr>
                <w:noProof/>
                <w:webHidden/>
              </w:rPr>
              <w:fldChar w:fldCharType="end"/>
            </w:r>
          </w:hyperlink>
        </w:p>
        <w:p w14:paraId="4760964C" w14:textId="7B455FD3" w:rsidR="003C7084" w:rsidRDefault="003C7084">
          <w:pPr>
            <w:pStyle w:val="ndice3"/>
            <w:tabs>
              <w:tab w:val="right" w:leader="dot" w:pos="8630"/>
            </w:tabs>
            <w:rPr>
              <w:noProof/>
              <w:kern w:val="2"/>
              <w:szCs w:val="24"/>
              <w:lang w:val="pt-PT" w:eastAsia="pt-PT"/>
              <w14:ligatures w14:val="standardContextual"/>
            </w:rPr>
          </w:pPr>
          <w:hyperlink w:anchor="_Toc199154053" w:history="1">
            <w:r w:rsidRPr="00553F3C">
              <w:rPr>
                <w:rStyle w:val="Hiperligao"/>
                <w:noProof/>
                <w:lang w:val="pt-PT"/>
              </w:rPr>
              <w:t>4.1 Integração prática de conceitos de IA</w:t>
            </w:r>
            <w:r>
              <w:rPr>
                <w:noProof/>
                <w:webHidden/>
              </w:rPr>
              <w:tab/>
            </w:r>
            <w:r>
              <w:rPr>
                <w:noProof/>
                <w:webHidden/>
              </w:rPr>
              <w:fldChar w:fldCharType="begin"/>
            </w:r>
            <w:r>
              <w:rPr>
                <w:noProof/>
                <w:webHidden/>
              </w:rPr>
              <w:instrText xml:space="preserve"> PAGEREF _Toc199154053 \h </w:instrText>
            </w:r>
            <w:r>
              <w:rPr>
                <w:noProof/>
                <w:webHidden/>
              </w:rPr>
            </w:r>
            <w:r>
              <w:rPr>
                <w:noProof/>
                <w:webHidden/>
              </w:rPr>
              <w:fldChar w:fldCharType="separate"/>
            </w:r>
            <w:r>
              <w:rPr>
                <w:noProof/>
                <w:webHidden/>
              </w:rPr>
              <w:t>16</w:t>
            </w:r>
            <w:r>
              <w:rPr>
                <w:noProof/>
                <w:webHidden/>
              </w:rPr>
              <w:fldChar w:fldCharType="end"/>
            </w:r>
          </w:hyperlink>
        </w:p>
        <w:p w14:paraId="5F72C629" w14:textId="2C25D79B" w:rsidR="003C7084" w:rsidRDefault="003C7084">
          <w:pPr>
            <w:pStyle w:val="ndice3"/>
            <w:tabs>
              <w:tab w:val="right" w:leader="dot" w:pos="8630"/>
            </w:tabs>
            <w:rPr>
              <w:noProof/>
              <w:kern w:val="2"/>
              <w:szCs w:val="24"/>
              <w:lang w:val="pt-PT" w:eastAsia="pt-PT"/>
              <w14:ligatures w14:val="standardContextual"/>
            </w:rPr>
          </w:pPr>
          <w:hyperlink w:anchor="_Toc199154054" w:history="1">
            <w:r w:rsidRPr="00553F3C">
              <w:rPr>
                <w:rStyle w:val="Hiperligao"/>
                <w:noProof/>
                <w:lang w:val="pt-PT"/>
              </w:rPr>
              <w:t>4.2 Relevância pedagógica e educacional</w:t>
            </w:r>
            <w:r>
              <w:rPr>
                <w:noProof/>
                <w:webHidden/>
              </w:rPr>
              <w:tab/>
            </w:r>
            <w:r>
              <w:rPr>
                <w:noProof/>
                <w:webHidden/>
              </w:rPr>
              <w:fldChar w:fldCharType="begin"/>
            </w:r>
            <w:r>
              <w:rPr>
                <w:noProof/>
                <w:webHidden/>
              </w:rPr>
              <w:instrText xml:space="preserve"> PAGEREF _Toc199154054 \h </w:instrText>
            </w:r>
            <w:r>
              <w:rPr>
                <w:noProof/>
                <w:webHidden/>
              </w:rPr>
            </w:r>
            <w:r>
              <w:rPr>
                <w:noProof/>
                <w:webHidden/>
              </w:rPr>
              <w:fldChar w:fldCharType="separate"/>
            </w:r>
            <w:r>
              <w:rPr>
                <w:noProof/>
                <w:webHidden/>
              </w:rPr>
              <w:t>17</w:t>
            </w:r>
            <w:r>
              <w:rPr>
                <w:noProof/>
                <w:webHidden/>
              </w:rPr>
              <w:fldChar w:fldCharType="end"/>
            </w:r>
          </w:hyperlink>
        </w:p>
        <w:p w14:paraId="512909F4" w14:textId="4678C9B2" w:rsidR="003C7084" w:rsidRDefault="003C7084">
          <w:pPr>
            <w:pStyle w:val="ndice2"/>
            <w:tabs>
              <w:tab w:val="right" w:leader="dot" w:pos="8630"/>
            </w:tabs>
            <w:rPr>
              <w:noProof/>
              <w:kern w:val="2"/>
              <w:szCs w:val="24"/>
              <w:lang w:val="pt-PT" w:eastAsia="pt-PT"/>
              <w14:ligatures w14:val="standardContextual"/>
            </w:rPr>
          </w:pPr>
          <w:hyperlink w:anchor="_Toc199154055" w:history="1">
            <w:r w:rsidRPr="00553F3C">
              <w:rPr>
                <w:rStyle w:val="Hiperligao"/>
                <w:noProof/>
                <w:lang w:val="pt-PT"/>
              </w:rPr>
              <w:t>5. Plano de Interação do Robô com a HuskyLens</w:t>
            </w:r>
            <w:r>
              <w:rPr>
                <w:noProof/>
                <w:webHidden/>
              </w:rPr>
              <w:tab/>
            </w:r>
            <w:r>
              <w:rPr>
                <w:noProof/>
                <w:webHidden/>
              </w:rPr>
              <w:fldChar w:fldCharType="begin"/>
            </w:r>
            <w:r>
              <w:rPr>
                <w:noProof/>
                <w:webHidden/>
              </w:rPr>
              <w:instrText xml:space="preserve"> PAGEREF _Toc199154055 \h </w:instrText>
            </w:r>
            <w:r>
              <w:rPr>
                <w:noProof/>
                <w:webHidden/>
              </w:rPr>
            </w:r>
            <w:r>
              <w:rPr>
                <w:noProof/>
                <w:webHidden/>
              </w:rPr>
              <w:fldChar w:fldCharType="separate"/>
            </w:r>
            <w:r>
              <w:rPr>
                <w:noProof/>
                <w:webHidden/>
              </w:rPr>
              <w:t>18</w:t>
            </w:r>
            <w:r>
              <w:rPr>
                <w:noProof/>
                <w:webHidden/>
              </w:rPr>
              <w:fldChar w:fldCharType="end"/>
            </w:r>
          </w:hyperlink>
        </w:p>
        <w:p w14:paraId="2E6FC788" w14:textId="7C60271C" w:rsidR="003C7084" w:rsidRDefault="003C7084">
          <w:pPr>
            <w:pStyle w:val="ndice2"/>
            <w:tabs>
              <w:tab w:val="right" w:leader="dot" w:pos="8630"/>
            </w:tabs>
            <w:rPr>
              <w:noProof/>
              <w:kern w:val="2"/>
              <w:szCs w:val="24"/>
              <w:lang w:val="pt-PT" w:eastAsia="pt-PT"/>
              <w14:ligatures w14:val="standardContextual"/>
            </w:rPr>
          </w:pPr>
          <w:hyperlink w:anchor="_Toc199154056" w:history="1">
            <w:r w:rsidRPr="00553F3C">
              <w:rPr>
                <w:rStyle w:val="Hiperligao"/>
                <w:noProof/>
                <w:lang w:val="pt-PT"/>
              </w:rPr>
              <w:t>6. Expansão do Projeto com Raspberry Pi</w:t>
            </w:r>
            <w:r>
              <w:rPr>
                <w:noProof/>
                <w:webHidden/>
              </w:rPr>
              <w:tab/>
            </w:r>
            <w:r>
              <w:rPr>
                <w:noProof/>
                <w:webHidden/>
              </w:rPr>
              <w:fldChar w:fldCharType="begin"/>
            </w:r>
            <w:r>
              <w:rPr>
                <w:noProof/>
                <w:webHidden/>
              </w:rPr>
              <w:instrText xml:space="preserve"> PAGEREF _Toc199154056 \h </w:instrText>
            </w:r>
            <w:r>
              <w:rPr>
                <w:noProof/>
                <w:webHidden/>
              </w:rPr>
            </w:r>
            <w:r>
              <w:rPr>
                <w:noProof/>
                <w:webHidden/>
              </w:rPr>
              <w:fldChar w:fldCharType="separate"/>
            </w:r>
            <w:r>
              <w:rPr>
                <w:noProof/>
                <w:webHidden/>
              </w:rPr>
              <w:t>20</w:t>
            </w:r>
            <w:r>
              <w:rPr>
                <w:noProof/>
                <w:webHidden/>
              </w:rPr>
              <w:fldChar w:fldCharType="end"/>
            </w:r>
          </w:hyperlink>
        </w:p>
        <w:p w14:paraId="114689D8" w14:textId="03BDA8D5" w:rsidR="003C7084" w:rsidRDefault="003C7084">
          <w:pPr>
            <w:pStyle w:val="ndice2"/>
            <w:tabs>
              <w:tab w:val="right" w:leader="dot" w:pos="8630"/>
            </w:tabs>
            <w:rPr>
              <w:noProof/>
              <w:kern w:val="2"/>
              <w:szCs w:val="24"/>
              <w:lang w:val="pt-PT" w:eastAsia="pt-PT"/>
              <w14:ligatures w14:val="standardContextual"/>
            </w:rPr>
          </w:pPr>
          <w:hyperlink w:anchor="_Toc199154057" w:history="1">
            <w:r w:rsidRPr="00553F3C">
              <w:rPr>
                <w:rStyle w:val="Hiperligao"/>
                <w:noProof/>
                <w:lang w:val="pt-PT"/>
              </w:rPr>
              <w:t>7. Sistemas Operativos e Ambientes para Robôs Inteligentes</w:t>
            </w:r>
            <w:r>
              <w:rPr>
                <w:noProof/>
                <w:webHidden/>
              </w:rPr>
              <w:tab/>
            </w:r>
            <w:r>
              <w:rPr>
                <w:noProof/>
                <w:webHidden/>
              </w:rPr>
              <w:fldChar w:fldCharType="begin"/>
            </w:r>
            <w:r>
              <w:rPr>
                <w:noProof/>
                <w:webHidden/>
              </w:rPr>
              <w:instrText xml:space="preserve"> PAGEREF _Toc199154057 \h </w:instrText>
            </w:r>
            <w:r>
              <w:rPr>
                <w:noProof/>
                <w:webHidden/>
              </w:rPr>
            </w:r>
            <w:r>
              <w:rPr>
                <w:noProof/>
                <w:webHidden/>
              </w:rPr>
              <w:fldChar w:fldCharType="separate"/>
            </w:r>
            <w:r>
              <w:rPr>
                <w:noProof/>
                <w:webHidden/>
              </w:rPr>
              <w:t>22</w:t>
            </w:r>
            <w:r>
              <w:rPr>
                <w:noProof/>
                <w:webHidden/>
              </w:rPr>
              <w:fldChar w:fldCharType="end"/>
            </w:r>
          </w:hyperlink>
        </w:p>
        <w:p w14:paraId="5A22EA5A" w14:textId="3562F362" w:rsidR="003C7084" w:rsidRDefault="003C7084">
          <w:pPr>
            <w:pStyle w:val="ndice2"/>
            <w:tabs>
              <w:tab w:val="right" w:leader="dot" w:pos="8630"/>
            </w:tabs>
            <w:rPr>
              <w:noProof/>
              <w:kern w:val="2"/>
              <w:szCs w:val="24"/>
              <w:lang w:val="pt-PT" w:eastAsia="pt-PT"/>
              <w14:ligatures w14:val="standardContextual"/>
            </w:rPr>
          </w:pPr>
          <w:hyperlink w:anchor="_Toc199154058" w:history="1">
            <w:r w:rsidRPr="00553F3C">
              <w:rPr>
                <w:rStyle w:val="Hiperligao"/>
                <w:noProof/>
                <w:lang w:val="pt-PT"/>
              </w:rPr>
              <w:t>8. Plataformas Open Source para Rovers e Veículos Autónomos</w:t>
            </w:r>
            <w:r>
              <w:rPr>
                <w:noProof/>
                <w:webHidden/>
              </w:rPr>
              <w:tab/>
            </w:r>
            <w:r>
              <w:rPr>
                <w:noProof/>
                <w:webHidden/>
              </w:rPr>
              <w:fldChar w:fldCharType="begin"/>
            </w:r>
            <w:r>
              <w:rPr>
                <w:noProof/>
                <w:webHidden/>
              </w:rPr>
              <w:instrText xml:space="preserve"> PAGEREF _Toc199154058 \h </w:instrText>
            </w:r>
            <w:r>
              <w:rPr>
                <w:noProof/>
                <w:webHidden/>
              </w:rPr>
            </w:r>
            <w:r>
              <w:rPr>
                <w:noProof/>
                <w:webHidden/>
              </w:rPr>
              <w:fldChar w:fldCharType="separate"/>
            </w:r>
            <w:r>
              <w:rPr>
                <w:noProof/>
                <w:webHidden/>
              </w:rPr>
              <w:t>23</w:t>
            </w:r>
            <w:r>
              <w:rPr>
                <w:noProof/>
                <w:webHidden/>
              </w:rPr>
              <w:fldChar w:fldCharType="end"/>
            </w:r>
          </w:hyperlink>
        </w:p>
        <w:p w14:paraId="08855218" w14:textId="0AAAD95B" w:rsidR="003C7084" w:rsidRDefault="003C7084">
          <w:pPr>
            <w:pStyle w:val="ndice2"/>
            <w:tabs>
              <w:tab w:val="right" w:leader="dot" w:pos="8630"/>
            </w:tabs>
            <w:rPr>
              <w:noProof/>
              <w:kern w:val="2"/>
              <w:szCs w:val="24"/>
              <w:lang w:val="pt-PT" w:eastAsia="pt-PT"/>
              <w14:ligatures w14:val="standardContextual"/>
            </w:rPr>
          </w:pPr>
          <w:hyperlink w:anchor="_Toc199154059" w:history="1">
            <w:r w:rsidRPr="00553F3C">
              <w:rPr>
                <w:rStyle w:val="Hiperligao"/>
                <w:noProof/>
                <w:lang w:val="pt-PT"/>
              </w:rPr>
              <w:t>9. Apresentação no AzoresBot e Perspetivas Futuras</w:t>
            </w:r>
            <w:r>
              <w:rPr>
                <w:noProof/>
                <w:webHidden/>
              </w:rPr>
              <w:tab/>
            </w:r>
            <w:r>
              <w:rPr>
                <w:noProof/>
                <w:webHidden/>
              </w:rPr>
              <w:fldChar w:fldCharType="begin"/>
            </w:r>
            <w:r>
              <w:rPr>
                <w:noProof/>
                <w:webHidden/>
              </w:rPr>
              <w:instrText xml:space="preserve"> PAGEREF _Toc199154059 \h </w:instrText>
            </w:r>
            <w:r>
              <w:rPr>
                <w:noProof/>
                <w:webHidden/>
              </w:rPr>
            </w:r>
            <w:r>
              <w:rPr>
                <w:noProof/>
                <w:webHidden/>
              </w:rPr>
              <w:fldChar w:fldCharType="separate"/>
            </w:r>
            <w:r>
              <w:rPr>
                <w:noProof/>
                <w:webHidden/>
              </w:rPr>
              <w:t>24</w:t>
            </w:r>
            <w:r>
              <w:rPr>
                <w:noProof/>
                <w:webHidden/>
              </w:rPr>
              <w:fldChar w:fldCharType="end"/>
            </w:r>
          </w:hyperlink>
        </w:p>
        <w:p w14:paraId="7DAB1C8F" w14:textId="44A22D39" w:rsidR="003C7084" w:rsidRDefault="003C7084">
          <w:pPr>
            <w:pStyle w:val="ndice2"/>
            <w:tabs>
              <w:tab w:val="right" w:leader="dot" w:pos="8630"/>
            </w:tabs>
            <w:rPr>
              <w:noProof/>
              <w:kern w:val="2"/>
              <w:szCs w:val="24"/>
              <w:lang w:val="pt-PT" w:eastAsia="pt-PT"/>
              <w14:ligatures w14:val="standardContextual"/>
            </w:rPr>
          </w:pPr>
          <w:hyperlink w:anchor="_Toc199154060" w:history="1">
            <w:r w:rsidRPr="00553F3C">
              <w:rPr>
                <w:rStyle w:val="Hiperligao"/>
                <w:noProof/>
                <w:lang w:val="pt-PT"/>
              </w:rPr>
              <w:t>10. Bibliografia e Recursos</w:t>
            </w:r>
            <w:r>
              <w:rPr>
                <w:noProof/>
                <w:webHidden/>
              </w:rPr>
              <w:tab/>
            </w:r>
            <w:r>
              <w:rPr>
                <w:noProof/>
                <w:webHidden/>
              </w:rPr>
              <w:fldChar w:fldCharType="begin"/>
            </w:r>
            <w:r>
              <w:rPr>
                <w:noProof/>
                <w:webHidden/>
              </w:rPr>
              <w:instrText xml:space="preserve"> PAGEREF _Toc199154060 \h </w:instrText>
            </w:r>
            <w:r>
              <w:rPr>
                <w:noProof/>
                <w:webHidden/>
              </w:rPr>
            </w:r>
            <w:r>
              <w:rPr>
                <w:noProof/>
                <w:webHidden/>
              </w:rPr>
              <w:fldChar w:fldCharType="separate"/>
            </w:r>
            <w:r>
              <w:rPr>
                <w:noProof/>
                <w:webHidden/>
              </w:rPr>
              <w:t>26</w:t>
            </w:r>
            <w:r>
              <w:rPr>
                <w:noProof/>
                <w:webHidden/>
              </w:rPr>
              <w:fldChar w:fldCharType="end"/>
            </w:r>
          </w:hyperlink>
        </w:p>
        <w:p w14:paraId="2873A2D8" w14:textId="28C51EAA" w:rsidR="003C7084" w:rsidRDefault="003C7084">
          <w:pPr>
            <w:pStyle w:val="ndice3"/>
            <w:tabs>
              <w:tab w:val="right" w:leader="dot" w:pos="8630"/>
            </w:tabs>
            <w:rPr>
              <w:noProof/>
              <w:kern w:val="2"/>
              <w:szCs w:val="24"/>
              <w:lang w:val="pt-PT" w:eastAsia="pt-PT"/>
              <w14:ligatures w14:val="standardContextual"/>
            </w:rPr>
          </w:pPr>
          <w:hyperlink w:anchor="_Toc199154061" w:history="1">
            <w:r w:rsidRPr="00553F3C">
              <w:rPr>
                <w:rStyle w:val="Hiperligao"/>
                <w:noProof/>
                <w:lang w:val="pt-PT"/>
              </w:rPr>
              <w:t>10.1 Bibliografia</w:t>
            </w:r>
            <w:r>
              <w:rPr>
                <w:noProof/>
                <w:webHidden/>
              </w:rPr>
              <w:tab/>
            </w:r>
            <w:r>
              <w:rPr>
                <w:noProof/>
                <w:webHidden/>
              </w:rPr>
              <w:fldChar w:fldCharType="begin"/>
            </w:r>
            <w:r>
              <w:rPr>
                <w:noProof/>
                <w:webHidden/>
              </w:rPr>
              <w:instrText xml:space="preserve"> PAGEREF _Toc199154061 \h </w:instrText>
            </w:r>
            <w:r>
              <w:rPr>
                <w:noProof/>
                <w:webHidden/>
              </w:rPr>
            </w:r>
            <w:r>
              <w:rPr>
                <w:noProof/>
                <w:webHidden/>
              </w:rPr>
              <w:fldChar w:fldCharType="separate"/>
            </w:r>
            <w:r>
              <w:rPr>
                <w:noProof/>
                <w:webHidden/>
              </w:rPr>
              <w:t>26</w:t>
            </w:r>
            <w:r>
              <w:rPr>
                <w:noProof/>
                <w:webHidden/>
              </w:rPr>
              <w:fldChar w:fldCharType="end"/>
            </w:r>
          </w:hyperlink>
        </w:p>
        <w:p w14:paraId="773B0CE9" w14:textId="6076FC3D" w:rsidR="003C7084" w:rsidRDefault="003C7084">
          <w:pPr>
            <w:pStyle w:val="ndice3"/>
            <w:tabs>
              <w:tab w:val="right" w:leader="dot" w:pos="8630"/>
            </w:tabs>
            <w:rPr>
              <w:noProof/>
              <w:kern w:val="2"/>
              <w:szCs w:val="24"/>
              <w:lang w:val="pt-PT" w:eastAsia="pt-PT"/>
              <w14:ligatures w14:val="standardContextual"/>
            </w:rPr>
          </w:pPr>
          <w:hyperlink w:anchor="_Toc199154062" w:history="1">
            <w:r w:rsidRPr="00553F3C">
              <w:rPr>
                <w:rStyle w:val="Hiperligao"/>
                <w:noProof/>
                <w:lang w:val="pt-PT"/>
              </w:rPr>
              <w:t>10.2 Webgrafia</w:t>
            </w:r>
            <w:r>
              <w:rPr>
                <w:noProof/>
                <w:webHidden/>
              </w:rPr>
              <w:tab/>
            </w:r>
            <w:r>
              <w:rPr>
                <w:noProof/>
                <w:webHidden/>
              </w:rPr>
              <w:fldChar w:fldCharType="begin"/>
            </w:r>
            <w:r>
              <w:rPr>
                <w:noProof/>
                <w:webHidden/>
              </w:rPr>
              <w:instrText xml:space="preserve"> PAGEREF _Toc199154062 \h </w:instrText>
            </w:r>
            <w:r>
              <w:rPr>
                <w:noProof/>
                <w:webHidden/>
              </w:rPr>
            </w:r>
            <w:r>
              <w:rPr>
                <w:noProof/>
                <w:webHidden/>
              </w:rPr>
              <w:fldChar w:fldCharType="separate"/>
            </w:r>
            <w:r>
              <w:rPr>
                <w:noProof/>
                <w:webHidden/>
              </w:rPr>
              <w:t>27</w:t>
            </w:r>
            <w:r>
              <w:rPr>
                <w:noProof/>
                <w:webHidden/>
              </w:rPr>
              <w:fldChar w:fldCharType="end"/>
            </w:r>
          </w:hyperlink>
        </w:p>
        <w:p w14:paraId="2F6B3BAF" w14:textId="106A3018" w:rsidR="003C7084" w:rsidRDefault="003C7084">
          <w:pPr>
            <w:pStyle w:val="ndice3"/>
            <w:tabs>
              <w:tab w:val="right" w:leader="dot" w:pos="8630"/>
            </w:tabs>
            <w:rPr>
              <w:noProof/>
              <w:kern w:val="2"/>
              <w:szCs w:val="24"/>
              <w:lang w:val="pt-PT" w:eastAsia="pt-PT"/>
              <w14:ligatures w14:val="standardContextual"/>
            </w:rPr>
          </w:pPr>
          <w:hyperlink w:anchor="_Toc199154063" w:history="1">
            <w:r w:rsidRPr="00553F3C">
              <w:rPr>
                <w:rStyle w:val="Hiperligao"/>
                <w:noProof/>
                <w:lang w:val="pt-PT"/>
              </w:rPr>
              <w:t>10.3 Prompts utilizados (ChatGPT/OpenAI)</w:t>
            </w:r>
            <w:r>
              <w:rPr>
                <w:noProof/>
                <w:webHidden/>
              </w:rPr>
              <w:tab/>
            </w:r>
            <w:r>
              <w:rPr>
                <w:noProof/>
                <w:webHidden/>
              </w:rPr>
              <w:fldChar w:fldCharType="begin"/>
            </w:r>
            <w:r>
              <w:rPr>
                <w:noProof/>
                <w:webHidden/>
              </w:rPr>
              <w:instrText xml:space="preserve"> PAGEREF _Toc199154063 \h </w:instrText>
            </w:r>
            <w:r>
              <w:rPr>
                <w:noProof/>
                <w:webHidden/>
              </w:rPr>
            </w:r>
            <w:r>
              <w:rPr>
                <w:noProof/>
                <w:webHidden/>
              </w:rPr>
              <w:fldChar w:fldCharType="separate"/>
            </w:r>
            <w:r>
              <w:rPr>
                <w:noProof/>
                <w:webHidden/>
              </w:rPr>
              <w:t>28</w:t>
            </w:r>
            <w:r>
              <w:rPr>
                <w:noProof/>
                <w:webHidden/>
              </w:rPr>
              <w:fldChar w:fldCharType="end"/>
            </w:r>
          </w:hyperlink>
        </w:p>
        <w:p w14:paraId="6605BA12" w14:textId="3FDD77EC" w:rsidR="003C1576" w:rsidRDefault="00AE1A6B" w:rsidP="00D527FE">
          <w:pPr>
            <w:pStyle w:val="ndice3"/>
            <w:tabs>
              <w:tab w:val="right" w:leader="dot" w:pos="8630"/>
            </w:tabs>
            <w:spacing w:line="276" w:lineRule="auto"/>
            <w:ind w:left="0"/>
          </w:pPr>
          <w:r>
            <w:rPr>
              <w:b/>
              <w:bCs/>
            </w:rPr>
            <w:fldChar w:fldCharType="end"/>
          </w:r>
        </w:p>
      </w:sdtContent>
    </w:sdt>
    <w:p w14:paraId="772F87EC" w14:textId="77777777" w:rsidR="00D527FE" w:rsidRDefault="00D527FE">
      <w:pPr>
        <w:spacing w:after="200" w:line="276" w:lineRule="auto"/>
        <w:jc w:val="left"/>
        <w:rPr>
          <w:rFonts w:asciiTheme="majorHAnsi" w:eastAsiaTheme="majorEastAsia" w:hAnsiTheme="majorHAnsi" w:cstheme="majorBidi"/>
          <w:b/>
          <w:bCs/>
          <w:color w:val="4F81BD" w:themeColor="accent1"/>
          <w:sz w:val="26"/>
          <w:szCs w:val="26"/>
          <w:lang w:val="pt-PT"/>
        </w:rPr>
      </w:pPr>
      <w:r>
        <w:rPr>
          <w:lang w:val="pt-PT"/>
        </w:rPr>
        <w:br w:type="page"/>
      </w:r>
    </w:p>
    <w:p w14:paraId="42B590A9" w14:textId="5CD51FBD" w:rsidR="00DD50EA" w:rsidRPr="00AE1A6B" w:rsidRDefault="00000000">
      <w:pPr>
        <w:pStyle w:val="Ttulo2"/>
        <w:rPr>
          <w:lang w:val="pt-PT"/>
        </w:rPr>
      </w:pPr>
      <w:bookmarkStart w:id="2" w:name="_Toc199154040"/>
      <w:r w:rsidRPr="00AE1A6B">
        <w:rPr>
          <w:lang w:val="pt-PT"/>
        </w:rPr>
        <w:lastRenderedPageBreak/>
        <w:t>1. Introdução</w:t>
      </w:r>
      <w:bookmarkEnd w:id="2"/>
    </w:p>
    <w:p w14:paraId="7121D106" w14:textId="77777777" w:rsidR="003C1576" w:rsidRPr="003C1576" w:rsidRDefault="003C1576" w:rsidP="003C1576">
      <w:pPr>
        <w:rPr>
          <w:lang w:val="pt-PT"/>
        </w:rPr>
      </w:pPr>
      <w:r w:rsidRPr="003C1576">
        <w:rPr>
          <w:lang w:val="pt-PT"/>
        </w:rPr>
        <w:t xml:space="preserve">O presente relatório visa documentar a integração de conceitos da disciplina de Robótica e Inteligência Artificial num projeto prático baseado na câmara AI </w:t>
      </w:r>
      <w:proofErr w:type="spellStart"/>
      <w:r w:rsidRPr="003C1576">
        <w:rPr>
          <w:lang w:val="pt-PT"/>
        </w:rPr>
        <w:t>HuskyLens</w:t>
      </w:r>
      <w:proofErr w:type="spellEnd"/>
      <w:r w:rsidRPr="003C1576">
        <w:rPr>
          <w:lang w:val="pt-PT"/>
        </w:rPr>
        <w:t>. O projeto consiste na construção de um carro robótico autónomo com capacidades de visão computacional, utilizando como microcontrolador o Arduino, uma ponte H L298P, motores DC, rodas, estrutura em 3D e possibilidade de integração de sensores adicionais, como o sensor ultrassónico HC-SR04.</w:t>
      </w:r>
    </w:p>
    <w:p w14:paraId="395CD674" w14:textId="77777777" w:rsidR="003C1576" w:rsidRPr="003C1576" w:rsidRDefault="003C1576" w:rsidP="003C1576">
      <w:pPr>
        <w:rPr>
          <w:lang w:val="pt-PT"/>
        </w:rPr>
      </w:pPr>
    </w:p>
    <w:p w14:paraId="399C02F9" w14:textId="77777777" w:rsidR="003C1576" w:rsidRPr="003C1576" w:rsidRDefault="003C1576" w:rsidP="003C1576">
      <w:pPr>
        <w:rPr>
          <w:lang w:val="pt-PT"/>
        </w:rPr>
      </w:pPr>
      <w:r w:rsidRPr="003C1576">
        <w:rPr>
          <w:lang w:val="pt-PT"/>
        </w:rPr>
        <w:t xml:space="preserve">A </w:t>
      </w:r>
      <w:proofErr w:type="spellStart"/>
      <w:r w:rsidRPr="003C1576">
        <w:rPr>
          <w:lang w:val="pt-PT"/>
        </w:rPr>
        <w:t>HuskyLens</w:t>
      </w:r>
      <w:proofErr w:type="spellEnd"/>
      <w:r w:rsidRPr="003C1576">
        <w:rPr>
          <w:lang w:val="pt-PT"/>
        </w:rPr>
        <w:t xml:space="preserve"> é uma câmara de visão computacional equipada com modelos de Inteligência Artificial pré-treinados, permitindo o reconhecimento em tempo real de objetos, rostos, cores, linhas e códigos. Esta câmara possibilita a interação direta com algoritmos de classificação supervisionada e redes neuronais </w:t>
      </w:r>
      <w:proofErr w:type="spellStart"/>
      <w:r w:rsidRPr="003C1576">
        <w:rPr>
          <w:lang w:val="pt-PT"/>
        </w:rPr>
        <w:t>convolucionais</w:t>
      </w:r>
      <w:proofErr w:type="spellEnd"/>
      <w:r w:rsidRPr="003C1576">
        <w:rPr>
          <w:lang w:val="pt-PT"/>
        </w:rPr>
        <w:t xml:space="preserve"> (</w:t>
      </w:r>
      <w:proofErr w:type="spellStart"/>
      <w:r w:rsidRPr="003C1576">
        <w:rPr>
          <w:lang w:val="pt-PT"/>
        </w:rPr>
        <w:t>CNNs</w:t>
      </w:r>
      <w:proofErr w:type="spellEnd"/>
      <w:r w:rsidRPr="003C1576">
        <w:rPr>
          <w:lang w:val="pt-PT"/>
        </w:rPr>
        <w:t>), dispensando a necessidade de programação complexa por parte do utilizador.</w:t>
      </w:r>
    </w:p>
    <w:p w14:paraId="312AD456" w14:textId="77777777" w:rsidR="003C1576" w:rsidRPr="003C1576" w:rsidRDefault="003C1576" w:rsidP="003C1576">
      <w:pPr>
        <w:rPr>
          <w:lang w:val="pt-PT"/>
        </w:rPr>
      </w:pPr>
    </w:p>
    <w:p w14:paraId="7BE27699" w14:textId="5320C4D4" w:rsidR="00DD50EA" w:rsidRPr="00AE1A6B" w:rsidRDefault="003C1576" w:rsidP="003C1576">
      <w:pPr>
        <w:rPr>
          <w:lang w:val="pt-PT"/>
        </w:rPr>
      </w:pPr>
      <w:r w:rsidRPr="003C1576">
        <w:rPr>
          <w:lang w:val="pt-PT"/>
        </w:rPr>
        <w:t>Além da aplicação prática da IA embarcada, o projeto serve de base para a exploração de diversos algoritmos clássicos de IA abordados na unidade curricular, tais como algoritmos de procura (A*, BFS, DFS), otimização heurística (Trepa-colinas, Algoritmos Genéticos), aprendizagem por reforço (</w:t>
      </w:r>
      <w:proofErr w:type="spellStart"/>
      <w:r w:rsidRPr="003C1576">
        <w:rPr>
          <w:lang w:val="pt-PT"/>
        </w:rPr>
        <w:t>Q-Learning</w:t>
      </w:r>
      <w:proofErr w:type="spellEnd"/>
      <w:r w:rsidRPr="003C1576">
        <w:rPr>
          <w:lang w:val="pt-PT"/>
        </w:rPr>
        <w:t xml:space="preserve">, DQN), e raciocínio simbólico (Redes </w:t>
      </w:r>
      <w:proofErr w:type="spellStart"/>
      <w:r w:rsidRPr="003C1576">
        <w:rPr>
          <w:lang w:val="pt-PT"/>
        </w:rPr>
        <w:t>Bayesianas</w:t>
      </w:r>
      <w:proofErr w:type="spellEnd"/>
      <w:r w:rsidRPr="003C1576">
        <w:rPr>
          <w:lang w:val="pt-PT"/>
        </w:rPr>
        <w:t xml:space="preserve"> e CSP). Este trabalho será também apresentado no evento </w:t>
      </w:r>
      <w:proofErr w:type="spellStart"/>
      <w:r w:rsidRPr="003C1576">
        <w:rPr>
          <w:lang w:val="pt-PT"/>
        </w:rPr>
        <w:t>AzoresBot</w:t>
      </w:r>
      <w:proofErr w:type="spellEnd"/>
      <w:r w:rsidRPr="003C1576">
        <w:rPr>
          <w:lang w:val="pt-PT"/>
        </w:rPr>
        <w:t xml:space="preserve"> e constitui um ponto de partida para a futura evolução do sistema para uma versão com maior autonomia, baseada em plataformas open </w:t>
      </w:r>
      <w:proofErr w:type="spellStart"/>
      <w:r w:rsidRPr="003C1576">
        <w:rPr>
          <w:lang w:val="pt-PT"/>
        </w:rPr>
        <w:t>source</w:t>
      </w:r>
      <w:proofErr w:type="spellEnd"/>
      <w:r w:rsidRPr="003C1576">
        <w:rPr>
          <w:lang w:val="pt-PT"/>
        </w:rPr>
        <w:t xml:space="preserve"> como o </w:t>
      </w:r>
      <w:proofErr w:type="spellStart"/>
      <w:r w:rsidRPr="003C1576">
        <w:rPr>
          <w:lang w:val="pt-PT"/>
        </w:rPr>
        <w:t>Raspberry</w:t>
      </w:r>
      <w:proofErr w:type="spellEnd"/>
      <w:r w:rsidRPr="003C1576">
        <w:rPr>
          <w:lang w:val="pt-PT"/>
        </w:rPr>
        <w:t xml:space="preserve"> Pi.</w:t>
      </w:r>
      <w:r w:rsidRPr="00AE1A6B">
        <w:rPr>
          <w:lang w:val="pt-PT"/>
        </w:rPr>
        <w:br w:type="page"/>
      </w:r>
    </w:p>
    <w:p w14:paraId="39ECCC76" w14:textId="77777777" w:rsidR="00DD50EA" w:rsidRDefault="00000000">
      <w:pPr>
        <w:pStyle w:val="Ttulo2"/>
        <w:rPr>
          <w:lang w:val="pt-PT"/>
        </w:rPr>
      </w:pPr>
      <w:bookmarkStart w:id="3" w:name="_Toc199154041"/>
      <w:r w:rsidRPr="00AE1A6B">
        <w:rPr>
          <w:lang w:val="pt-PT"/>
        </w:rPr>
        <w:lastRenderedPageBreak/>
        <w:t xml:space="preserve">2. Análise Detalhada da </w:t>
      </w:r>
      <w:proofErr w:type="spellStart"/>
      <w:r w:rsidRPr="00AE1A6B">
        <w:rPr>
          <w:lang w:val="pt-PT"/>
        </w:rPr>
        <w:t>HuskyLens</w:t>
      </w:r>
      <w:bookmarkEnd w:id="3"/>
      <w:proofErr w:type="spellEnd"/>
    </w:p>
    <w:p w14:paraId="6983107B" w14:textId="77777777" w:rsidR="00D73F9E" w:rsidRPr="00D73F9E" w:rsidRDefault="00D73F9E" w:rsidP="00D73F9E">
      <w:pPr>
        <w:rPr>
          <w:lang w:val="pt-PT"/>
        </w:rPr>
      </w:pPr>
    </w:p>
    <w:p w14:paraId="4C6C8E87" w14:textId="77777777" w:rsidR="00DD50EA" w:rsidRPr="00AE1A6B" w:rsidRDefault="00000000">
      <w:pPr>
        <w:pStyle w:val="Ttulo3"/>
        <w:rPr>
          <w:lang w:val="pt-PT"/>
        </w:rPr>
      </w:pPr>
      <w:bookmarkStart w:id="4" w:name="_Toc199154042"/>
      <w:r w:rsidRPr="00AE1A6B">
        <w:rPr>
          <w:lang w:val="pt-PT"/>
        </w:rPr>
        <w:t>2.1 Características Físicas e Hardware</w:t>
      </w:r>
      <w:bookmarkEnd w:id="4"/>
    </w:p>
    <w:p w14:paraId="4EDF6625" w14:textId="41C36417" w:rsidR="00AE1A6B" w:rsidRDefault="00000000" w:rsidP="00AE1A6B">
      <w:pPr>
        <w:rPr>
          <w:lang w:val="pt-PT"/>
        </w:rPr>
      </w:pPr>
      <w:r w:rsidRPr="00AE1A6B">
        <w:rPr>
          <w:lang w:val="pt-PT"/>
        </w:rPr>
        <w:t>- Sensor de imagem: OV2640 (2</w:t>
      </w:r>
      <w:r w:rsidR="003840AD">
        <w:rPr>
          <w:lang w:val="pt-PT"/>
        </w:rPr>
        <w:t xml:space="preserve">.0 </w:t>
      </w:r>
      <w:proofErr w:type="spellStart"/>
      <w:r w:rsidRPr="00AE1A6B">
        <w:rPr>
          <w:lang w:val="pt-PT"/>
        </w:rPr>
        <w:t>M</w:t>
      </w:r>
      <w:r w:rsidR="003840AD">
        <w:rPr>
          <w:lang w:val="pt-PT"/>
        </w:rPr>
        <w:t>egapixeis</w:t>
      </w:r>
      <w:proofErr w:type="spellEnd"/>
      <w:r w:rsidRPr="00AE1A6B">
        <w:rPr>
          <w:lang w:val="pt-PT"/>
        </w:rPr>
        <w:t>)</w:t>
      </w:r>
    </w:p>
    <w:p w14:paraId="506CC8CF" w14:textId="77777777" w:rsidR="00AE1A6B" w:rsidRDefault="00000000" w:rsidP="00AE1A6B">
      <w:pPr>
        <w:rPr>
          <w:lang w:val="pt-PT"/>
        </w:rPr>
      </w:pPr>
      <w:r w:rsidRPr="00AE1A6B">
        <w:rPr>
          <w:lang w:val="pt-PT"/>
        </w:rPr>
        <w:t>- Interface: UART / I2C / SPI</w:t>
      </w:r>
    </w:p>
    <w:p w14:paraId="0383D1AC" w14:textId="77777777" w:rsidR="00AE1A6B" w:rsidRDefault="00000000" w:rsidP="00AE1A6B">
      <w:pPr>
        <w:rPr>
          <w:lang w:val="pt-PT"/>
        </w:rPr>
      </w:pPr>
      <w:r w:rsidRPr="00AE1A6B">
        <w:rPr>
          <w:lang w:val="pt-PT"/>
        </w:rPr>
        <w:t>- Display integrado: ecrã LCD para visualização em tempo real</w:t>
      </w:r>
    </w:p>
    <w:p w14:paraId="1F75182F" w14:textId="77777777" w:rsidR="00AE1A6B" w:rsidRDefault="00000000" w:rsidP="00AE1A6B">
      <w:pPr>
        <w:rPr>
          <w:lang w:val="pt-PT"/>
        </w:rPr>
      </w:pPr>
      <w:r w:rsidRPr="00AE1A6B">
        <w:rPr>
          <w:lang w:val="pt-PT"/>
        </w:rPr>
        <w:t>- Alimentação: 3.3V ou 5V</w:t>
      </w:r>
    </w:p>
    <w:p w14:paraId="7BA4ABB4" w14:textId="63A66BBB" w:rsidR="00DD50EA" w:rsidRDefault="00000000" w:rsidP="00AE1A6B">
      <w:pPr>
        <w:rPr>
          <w:lang w:val="pt-PT"/>
        </w:rPr>
      </w:pPr>
      <w:r w:rsidRPr="00AE1A6B">
        <w:rPr>
          <w:lang w:val="pt-PT"/>
        </w:rPr>
        <w:t xml:space="preserve">- Microcontrolador principal: </w:t>
      </w:r>
      <w:proofErr w:type="spellStart"/>
      <w:r w:rsidRPr="00AE1A6B">
        <w:rPr>
          <w:lang w:val="pt-PT"/>
        </w:rPr>
        <w:t>Kendryte</w:t>
      </w:r>
      <w:proofErr w:type="spellEnd"/>
      <w:r w:rsidRPr="00AE1A6B">
        <w:rPr>
          <w:lang w:val="pt-PT"/>
        </w:rPr>
        <w:t xml:space="preserve"> K210</w:t>
      </w:r>
    </w:p>
    <w:p w14:paraId="39C58D20" w14:textId="77777777" w:rsidR="00AE1A6B" w:rsidRPr="00AE1A6B" w:rsidRDefault="00AE1A6B" w:rsidP="00AE1A6B">
      <w:pPr>
        <w:rPr>
          <w:lang w:val="pt-PT"/>
        </w:rPr>
      </w:pPr>
    </w:p>
    <w:p w14:paraId="371A3C61" w14:textId="77777777" w:rsidR="00D73F9E" w:rsidRDefault="00D73F9E">
      <w:pPr>
        <w:spacing w:after="200" w:line="276" w:lineRule="auto"/>
        <w:jc w:val="left"/>
        <w:rPr>
          <w:rFonts w:asciiTheme="majorHAnsi" w:eastAsiaTheme="majorEastAsia" w:hAnsiTheme="majorHAnsi" w:cstheme="majorBidi"/>
          <w:b/>
          <w:bCs/>
          <w:color w:val="4F81BD" w:themeColor="accent1"/>
          <w:lang w:val="pt-PT"/>
        </w:rPr>
      </w:pPr>
      <w:r>
        <w:rPr>
          <w:lang w:val="pt-PT"/>
        </w:rPr>
        <w:br w:type="page"/>
      </w:r>
    </w:p>
    <w:p w14:paraId="775C1059" w14:textId="6621BB45" w:rsidR="00DD50EA" w:rsidRPr="00AE1A6B" w:rsidRDefault="00000000">
      <w:pPr>
        <w:pStyle w:val="Ttulo3"/>
        <w:rPr>
          <w:lang w:val="pt-PT"/>
        </w:rPr>
      </w:pPr>
      <w:bookmarkStart w:id="5" w:name="_Toc199154043"/>
      <w:r w:rsidRPr="00AE1A6B">
        <w:rPr>
          <w:lang w:val="pt-PT"/>
        </w:rPr>
        <w:lastRenderedPageBreak/>
        <w:t xml:space="preserve">2.2 Processador </w:t>
      </w:r>
      <w:proofErr w:type="spellStart"/>
      <w:r w:rsidRPr="00AE1A6B">
        <w:rPr>
          <w:lang w:val="pt-PT"/>
        </w:rPr>
        <w:t>Kendryte</w:t>
      </w:r>
      <w:proofErr w:type="spellEnd"/>
      <w:r w:rsidRPr="00AE1A6B">
        <w:rPr>
          <w:lang w:val="pt-PT"/>
        </w:rPr>
        <w:t xml:space="preserve"> K210</w:t>
      </w:r>
      <w:bookmarkEnd w:id="5"/>
    </w:p>
    <w:p w14:paraId="0FE210D1" w14:textId="77777777" w:rsidR="003840AD" w:rsidRPr="003840AD" w:rsidRDefault="003840AD" w:rsidP="003840AD">
      <w:pPr>
        <w:pStyle w:val="PargrafodaLista"/>
        <w:numPr>
          <w:ilvl w:val="0"/>
          <w:numId w:val="10"/>
        </w:numPr>
        <w:rPr>
          <w:lang w:val="pt-PT"/>
        </w:rPr>
      </w:pPr>
      <w:r w:rsidRPr="003840AD">
        <w:rPr>
          <w:lang w:val="pt-PT"/>
        </w:rPr>
        <w:t>Chip especializado em IA embarcada, com foco em visão computacional e reconhecimento de áudio.</w:t>
      </w:r>
    </w:p>
    <w:p w14:paraId="51577FE4" w14:textId="77777777" w:rsidR="003840AD" w:rsidRPr="003840AD" w:rsidRDefault="003840AD" w:rsidP="003840AD">
      <w:pPr>
        <w:pStyle w:val="PargrafodaLista"/>
        <w:numPr>
          <w:ilvl w:val="0"/>
          <w:numId w:val="10"/>
        </w:numPr>
        <w:rPr>
          <w:lang w:val="pt-PT"/>
        </w:rPr>
      </w:pPr>
      <w:r w:rsidRPr="003840AD">
        <w:rPr>
          <w:lang w:val="pt-PT"/>
        </w:rPr>
        <w:t>Dual-core RISC-V 64-bit, cada núcleo com FPU de precisão dupla (IEEE754).</w:t>
      </w:r>
    </w:p>
    <w:p w14:paraId="2E3A11EE" w14:textId="77777777" w:rsidR="003840AD" w:rsidRPr="003840AD" w:rsidRDefault="003840AD" w:rsidP="003840AD">
      <w:pPr>
        <w:pStyle w:val="PargrafodaLista"/>
        <w:numPr>
          <w:ilvl w:val="0"/>
          <w:numId w:val="10"/>
        </w:numPr>
        <w:rPr>
          <w:lang w:val="pt-PT"/>
        </w:rPr>
      </w:pPr>
      <w:r w:rsidRPr="003840AD">
        <w:rPr>
          <w:lang w:val="pt-PT"/>
        </w:rPr>
        <w:t xml:space="preserve">Inclui KPU (Unidade de Processamento Neural) dedicada para executar redes neuronais </w:t>
      </w:r>
      <w:proofErr w:type="spellStart"/>
      <w:r w:rsidRPr="003840AD">
        <w:rPr>
          <w:lang w:val="pt-PT"/>
        </w:rPr>
        <w:t>convolucionais</w:t>
      </w:r>
      <w:proofErr w:type="spellEnd"/>
      <w:r w:rsidRPr="003840AD">
        <w:rPr>
          <w:lang w:val="pt-PT"/>
        </w:rPr>
        <w:t xml:space="preserve"> (</w:t>
      </w:r>
      <w:proofErr w:type="spellStart"/>
      <w:r w:rsidRPr="003840AD">
        <w:rPr>
          <w:lang w:val="pt-PT"/>
        </w:rPr>
        <w:t>CNNs</w:t>
      </w:r>
      <w:proofErr w:type="spellEnd"/>
      <w:r w:rsidRPr="003840AD">
        <w:rPr>
          <w:lang w:val="pt-PT"/>
        </w:rPr>
        <w:t>).</w:t>
      </w:r>
    </w:p>
    <w:p w14:paraId="0840EAFA" w14:textId="77777777" w:rsidR="003840AD" w:rsidRPr="003840AD" w:rsidRDefault="003840AD" w:rsidP="003840AD">
      <w:pPr>
        <w:pStyle w:val="PargrafodaLista"/>
        <w:numPr>
          <w:ilvl w:val="0"/>
          <w:numId w:val="10"/>
        </w:numPr>
        <w:rPr>
          <w:lang w:val="pt-PT"/>
        </w:rPr>
      </w:pPr>
      <w:r w:rsidRPr="003840AD">
        <w:rPr>
          <w:lang w:val="pt-PT"/>
        </w:rPr>
        <w:t xml:space="preserve">Capaz de realizar inferência em tempo real com modelos </w:t>
      </w:r>
      <w:proofErr w:type="spellStart"/>
      <w:r w:rsidRPr="003840AD">
        <w:rPr>
          <w:lang w:val="pt-PT"/>
        </w:rPr>
        <w:t>quantizados</w:t>
      </w:r>
      <w:proofErr w:type="spellEnd"/>
      <w:r w:rsidRPr="003840AD">
        <w:rPr>
          <w:lang w:val="pt-PT"/>
        </w:rPr>
        <w:t xml:space="preserve"> de até 5.9 MB (</w:t>
      </w:r>
      <w:proofErr w:type="spellStart"/>
      <w:r w:rsidRPr="003840AD">
        <w:rPr>
          <w:lang w:val="pt-PT"/>
        </w:rPr>
        <w:t>ex</w:t>
      </w:r>
      <w:proofErr w:type="spellEnd"/>
      <w:r w:rsidRPr="003840AD">
        <w:rPr>
          <w:lang w:val="pt-PT"/>
        </w:rPr>
        <w:t>: YOLOv2-tiny).</w:t>
      </w:r>
    </w:p>
    <w:p w14:paraId="6BD43674" w14:textId="77777777" w:rsidR="003840AD" w:rsidRPr="003840AD" w:rsidRDefault="003840AD" w:rsidP="003840AD">
      <w:pPr>
        <w:pStyle w:val="PargrafodaLista"/>
        <w:numPr>
          <w:ilvl w:val="0"/>
          <w:numId w:val="10"/>
        </w:numPr>
        <w:rPr>
          <w:lang w:val="pt-PT"/>
        </w:rPr>
      </w:pPr>
      <w:r w:rsidRPr="003840AD">
        <w:rPr>
          <w:lang w:val="pt-PT"/>
        </w:rPr>
        <w:t>8 MB de memória SRAM interna, sendo 2 MB exclusivos para a IA.</w:t>
      </w:r>
    </w:p>
    <w:p w14:paraId="130FF10D" w14:textId="77777777" w:rsidR="003840AD" w:rsidRPr="003840AD" w:rsidRDefault="003840AD" w:rsidP="003840AD">
      <w:pPr>
        <w:pStyle w:val="PargrafodaLista"/>
        <w:numPr>
          <w:ilvl w:val="0"/>
          <w:numId w:val="10"/>
        </w:numPr>
        <w:rPr>
          <w:lang w:val="pt-PT"/>
        </w:rPr>
      </w:pPr>
      <w:r w:rsidRPr="003840AD">
        <w:rPr>
          <w:lang w:val="pt-PT"/>
        </w:rPr>
        <w:t>Baixo consumo de energia e operação em larga faixa de temperatura (-40 °C a 125 °C).</w:t>
      </w:r>
    </w:p>
    <w:p w14:paraId="6D341416" w14:textId="2A47BD00" w:rsidR="00EA709C" w:rsidRDefault="003840AD" w:rsidP="003840AD">
      <w:pPr>
        <w:pStyle w:val="PargrafodaLista"/>
        <w:numPr>
          <w:ilvl w:val="0"/>
          <w:numId w:val="10"/>
        </w:numPr>
        <w:rPr>
          <w:lang w:val="pt-PT"/>
        </w:rPr>
      </w:pPr>
      <w:r w:rsidRPr="003840AD">
        <w:rPr>
          <w:lang w:val="pt-PT"/>
        </w:rPr>
        <w:t>Integra aceleradores de FFT, AES e SHA256, facilitando aplicações com segurança e análise de sinais.</w:t>
      </w:r>
    </w:p>
    <w:p w14:paraId="67D9D653" w14:textId="2B00230B" w:rsidR="00D73F9E" w:rsidRDefault="00D73F9E">
      <w:pPr>
        <w:spacing w:after="200" w:line="276" w:lineRule="auto"/>
        <w:jc w:val="left"/>
        <w:rPr>
          <w:lang w:val="pt-PT"/>
        </w:rPr>
      </w:pPr>
      <w:r>
        <w:rPr>
          <w:lang w:val="pt-PT"/>
        </w:rPr>
        <w:br w:type="page"/>
      </w:r>
    </w:p>
    <w:p w14:paraId="7A757430" w14:textId="77777777" w:rsidR="00DD50EA" w:rsidRDefault="00000000">
      <w:pPr>
        <w:pStyle w:val="Ttulo3"/>
        <w:rPr>
          <w:lang w:val="pt-PT"/>
        </w:rPr>
      </w:pPr>
      <w:bookmarkStart w:id="6" w:name="_Toc199154044"/>
      <w:r w:rsidRPr="00AE1A6B">
        <w:rPr>
          <w:lang w:val="pt-PT"/>
        </w:rPr>
        <w:lastRenderedPageBreak/>
        <w:t xml:space="preserve">2.3 Modos de Operação da </w:t>
      </w:r>
      <w:proofErr w:type="spellStart"/>
      <w:r w:rsidRPr="00AE1A6B">
        <w:rPr>
          <w:lang w:val="pt-PT"/>
        </w:rPr>
        <w:t>HuskyLens</w:t>
      </w:r>
      <w:bookmarkEnd w:id="6"/>
      <w:proofErr w:type="spellEnd"/>
    </w:p>
    <w:p w14:paraId="68E1D573" w14:textId="61518DD9" w:rsidR="003840AD" w:rsidRDefault="003840AD" w:rsidP="003840AD">
      <w:pPr>
        <w:rPr>
          <w:lang w:val="pt-PT"/>
        </w:rPr>
      </w:pPr>
      <w:r w:rsidRPr="003840AD">
        <w:rPr>
          <w:lang w:val="pt-PT"/>
        </w:rPr>
        <w:t xml:space="preserve">A </w:t>
      </w:r>
      <w:proofErr w:type="spellStart"/>
      <w:r w:rsidRPr="003840AD">
        <w:rPr>
          <w:lang w:val="pt-PT"/>
        </w:rPr>
        <w:t>HuskyLens</w:t>
      </w:r>
      <w:proofErr w:type="spellEnd"/>
      <w:r w:rsidRPr="003840AD">
        <w:rPr>
          <w:lang w:val="pt-PT"/>
        </w:rPr>
        <w:t xml:space="preserve"> é uma câmara de visão computacional com algoritmos de IA integrados e interface interativa. Ela suporta múltiplos modos de funcionamento autónomos, prontos para uso:</w:t>
      </w:r>
    </w:p>
    <w:p w14:paraId="16D6A4BE" w14:textId="77777777" w:rsidR="003840AD" w:rsidRPr="003840AD" w:rsidRDefault="003840AD" w:rsidP="003840AD">
      <w:pPr>
        <w:pStyle w:val="PargrafodaLista"/>
        <w:numPr>
          <w:ilvl w:val="0"/>
          <w:numId w:val="11"/>
        </w:numPr>
        <w:rPr>
          <w:b/>
          <w:bCs/>
          <w:lang w:val="pt-PT"/>
        </w:rPr>
      </w:pPr>
      <w:r w:rsidRPr="003840AD">
        <w:rPr>
          <w:b/>
          <w:bCs/>
          <w:lang w:val="pt-PT"/>
        </w:rPr>
        <w:t>Reconhecimento Facial</w:t>
      </w:r>
    </w:p>
    <w:p w14:paraId="5800F71E" w14:textId="35288321" w:rsidR="003840AD" w:rsidRPr="003840AD" w:rsidRDefault="003840AD" w:rsidP="003840AD">
      <w:pPr>
        <w:pStyle w:val="PargrafodaLista"/>
        <w:numPr>
          <w:ilvl w:val="1"/>
          <w:numId w:val="11"/>
        </w:numPr>
        <w:rPr>
          <w:lang w:val="pt-PT"/>
        </w:rPr>
      </w:pPr>
      <w:r w:rsidRPr="003840AD">
        <w:rPr>
          <w:lang w:val="pt-PT"/>
        </w:rPr>
        <w:t>Deteta e reconhece rostos humanos com alta precisão. Permite registar múltiplas identidades.</w:t>
      </w:r>
    </w:p>
    <w:p w14:paraId="381525B9" w14:textId="77777777" w:rsidR="003840AD" w:rsidRPr="003840AD" w:rsidRDefault="003840AD" w:rsidP="003840AD">
      <w:pPr>
        <w:pStyle w:val="PargrafodaLista"/>
        <w:numPr>
          <w:ilvl w:val="0"/>
          <w:numId w:val="11"/>
        </w:numPr>
        <w:rPr>
          <w:b/>
          <w:bCs/>
          <w:lang w:val="pt-PT"/>
        </w:rPr>
      </w:pPr>
      <w:r w:rsidRPr="003840AD">
        <w:rPr>
          <w:b/>
          <w:bCs/>
          <w:lang w:val="pt-PT"/>
        </w:rPr>
        <w:t>Reconhecimento de Objetos</w:t>
      </w:r>
    </w:p>
    <w:p w14:paraId="3AF9DB07" w14:textId="6E3B6021" w:rsidR="003840AD" w:rsidRPr="003840AD" w:rsidRDefault="003840AD" w:rsidP="003840AD">
      <w:pPr>
        <w:pStyle w:val="PargrafodaLista"/>
        <w:numPr>
          <w:ilvl w:val="1"/>
          <w:numId w:val="11"/>
        </w:numPr>
        <w:rPr>
          <w:lang w:val="pt-PT"/>
        </w:rPr>
      </w:pPr>
      <w:r w:rsidRPr="003840AD">
        <w:rPr>
          <w:lang w:val="pt-PT"/>
        </w:rPr>
        <w:t>Permite treinar objetos por exemplo visual, associando imagens captadas a etiquetas (rótulos) definidas pelo utilizador.</w:t>
      </w:r>
    </w:p>
    <w:p w14:paraId="1E5476F5" w14:textId="77777777" w:rsidR="003840AD" w:rsidRPr="003840AD" w:rsidRDefault="003840AD" w:rsidP="003840AD">
      <w:pPr>
        <w:pStyle w:val="PargrafodaLista"/>
        <w:numPr>
          <w:ilvl w:val="0"/>
          <w:numId w:val="11"/>
        </w:numPr>
        <w:rPr>
          <w:b/>
          <w:bCs/>
          <w:lang w:val="pt-PT"/>
        </w:rPr>
      </w:pPr>
      <w:r w:rsidRPr="003840AD">
        <w:rPr>
          <w:b/>
          <w:bCs/>
          <w:lang w:val="pt-PT"/>
        </w:rPr>
        <w:t>Deteção de Linhas (</w:t>
      </w:r>
      <w:proofErr w:type="spellStart"/>
      <w:r w:rsidRPr="003840AD">
        <w:rPr>
          <w:b/>
          <w:bCs/>
          <w:lang w:val="pt-PT"/>
        </w:rPr>
        <w:t>Line</w:t>
      </w:r>
      <w:proofErr w:type="spellEnd"/>
      <w:r w:rsidRPr="003840AD">
        <w:rPr>
          <w:b/>
          <w:bCs/>
          <w:lang w:val="pt-PT"/>
        </w:rPr>
        <w:t xml:space="preserve"> </w:t>
      </w:r>
      <w:proofErr w:type="spellStart"/>
      <w:r w:rsidRPr="003840AD">
        <w:rPr>
          <w:b/>
          <w:bCs/>
          <w:lang w:val="pt-PT"/>
        </w:rPr>
        <w:t>Following</w:t>
      </w:r>
      <w:proofErr w:type="spellEnd"/>
      <w:r w:rsidRPr="003840AD">
        <w:rPr>
          <w:b/>
          <w:bCs/>
          <w:lang w:val="pt-PT"/>
        </w:rPr>
        <w:t>)</w:t>
      </w:r>
    </w:p>
    <w:p w14:paraId="0AB2C087" w14:textId="76E3B557" w:rsidR="003840AD" w:rsidRPr="003840AD" w:rsidRDefault="003840AD" w:rsidP="003840AD">
      <w:pPr>
        <w:pStyle w:val="PargrafodaLista"/>
        <w:numPr>
          <w:ilvl w:val="1"/>
          <w:numId w:val="11"/>
        </w:numPr>
        <w:rPr>
          <w:lang w:val="pt-PT"/>
        </w:rPr>
      </w:pPr>
      <w:r w:rsidRPr="003840AD">
        <w:rPr>
          <w:lang w:val="pt-PT"/>
        </w:rPr>
        <w:t>Ideal para carros robóticos; identifica linhas curvas ou retas para seguimento autónomo.</w:t>
      </w:r>
    </w:p>
    <w:p w14:paraId="0690AAC7" w14:textId="77777777" w:rsidR="003840AD" w:rsidRPr="003840AD" w:rsidRDefault="003840AD" w:rsidP="003840AD">
      <w:pPr>
        <w:pStyle w:val="PargrafodaLista"/>
        <w:numPr>
          <w:ilvl w:val="0"/>
          <w:numId w:val="11"/>
        </w:numPr>
        <w:rPr>
          <w:b/>
          <w:bCs/>
          <w:lang w:val="pt-PT"/>
        </w:rPr>
      </w:pPr>
      <w:r w:rsidRPr="003840AD">
        <w:rPr>
          <w:b/>
          <w:bCs/>
          <w:lang w:val="pt-PT"/>
        </w:rPr>
        <w:t>Reconhecimento de Cores</w:t>
      </w:r>
    </w:p>
    <w:p w14:paraId="12C015C5" w14:textId="18B0C56A" w:rsidR="003840AD" w:rsidRPr="003840AD" w:rsidRDefault="003840AD" w:rsidP="003840AD">
      <w:pPr>
        <w:pStyle w:val="PargrafodaLista"/>
        <w:numPr>
          <w:ilvl w:val="1"/>
          <w:numId w:val="11"/>
        </w:numPr>
        <w:rPr>
          <w:lang w:val="pt-PT"/>
        </w:rPr>
      </w:pPr>
      <w:r w:rsidRPr="003840AD">
        <w:rPr>
          <w:lang w:val="pt-PT"/>
        </w:rPr>
        <w:t>Deteta e classifica cores específicas aprendidas pelo utilizador com um simples toque.</w:t>
      </w:r>
    </w:p>
    <w:p w14:paraId="6E0FE222" w14:textId="77777777" w:rsidR="003840AD" w:rsidRPr="003840AD" w:rsidRDefault="003840AD" w:rsidP="003840AD">
      <w:pPr>
        <w:pStyle w:val="PargrafodaLista"/>
        <w:numPr>
          <w:ilvl w:val="0"/>
          <w:numId w:val="11"/>
        </w:numPr>
        <w:rPr>
          <w:b/>
          <w:bCs/>
          <w:lang w:val="pt-PT"/>
        </w:rPr>
      </w:pPr>
      <w:r w:rsidRPr="003840AD">
        <w:rPr>
          <w:b/>
          <w:bCs/>
          <w:lang w:val="pt-PT"/>
        </w:rPr>
        <w:t>Leitura de Códigos QR e de Barras</w:t>
      </w:r>
    </w:p>
    <w:p w14:paraId="5F2A8ADA" w14:textId="50924242" w:rsidR="003840AD" w:rsidRPr="003840AD" w:rsidRDefault="003840AD" w:rsidP="003840AD">
      <w:pPr>
        <w:pStyle w:val="PargrafodaLista"/>
        <w:numPr>
          <w:ilvl w:val="1"/>
          <w:numId w:val="11"/>
        </w:numPr>
        <w:rPr>
          <w:lang w:val="pt-PT"/>
        </w:rPr>
      </w:pPr>
      <w:r w:rsidRPr="003840AD">
        <w:rPr>
          <w:lang w:val="pt-PT"/>
        </w:rPr>
        <w:t>Capaz de ler códigos QR e barras 1D (como EAN-13), permitindo comunicação via imagem.</w:t>
      </w:r>
    </w:p>
    <w:p w14:paraId="7E1DAB87" w14:textId="77777777" w:rsidR="003840AD" w:rsidRPr="003840AD" w:rsidRDefault="003840AD" w:rsidP="003840AD">
      <w:pPr>
        <w:pStyle w:val="PargrafodaLista"/>
        <w:numPr>
          <w:ilvl w:val="0"/>
          <w:numId w:val="11"/>
        </w:numPr>
        <w:rPr>
          <w:b/>
          <w:bCs/>
          <w:lang w:val="pt-PT"/>
        </w:rPr>
      </w:pPr>
      <w:r w:rsidRPr="003840AD">
        <w:rPr>
          <w:b/>
          <w:bCs/>
          <w:lang w:val="pt-PT"/>
        </w:rPr>
        <w:t>Deteção de Objetos Pré-treinados (</w:t>
      </w:r>
      <w:proofErr w:type="spellStart"/>
      <w:r w:rsidRPr="003840AD">
        <w:rPr>
          <w:b/>
          <w:bCs/>
          <w:lang w:val="pt-PT"/>
        </w:rPr>
        <w:t>Object</w:t>
      </w:r>
      <w:proofErr w:type="spellEnd"/>
      <w:r w:rsidRPr="003840AD">
        <w:rPr>
          <w:b/>
          <w:bCs/>
          <w:lang w:val="pt-PT"/>
        </w:rPr>
        <w:t xml:space="preserve"> </w:t>
      </w:r>
      <w:proofErr w:type="spellStart"/>
      <w:r w:rsidRPr="003840AD">
        <w:rPr>
          <w:b/>
          <w:bCs/>
          <w:lang w:val="pt-PT"/>
        </w:rPr>
        <w:t>Tracking</w:t>
      </w:r>
      <w:proofErr w:type="spellEnd"/>
      <w:r w:rsidRPr="003840AD">
        <w:rPr>
          <w:b/>
          <w:bCs/>
          <w:lang w:val="pt-PT"/>
        </w:rPr>
        <w:t>)</w:t>
      </w:r>
    </w:p>
    <w:p w14:paraId="64A62987" w14:textId="1604B426" w:rsidR="003840AD" w:rsidRPr="003840AD" w:rsidRDefault="003840AD" w:rsidP="003840AD">
      <w:pPr>
        <w:pStyle w:val="PargrafodaLista"/>
        <w:numPr>
          <w:ilvl w:val="1"/>
          <w:numId w:val="11"/>
        </w:numPr>
        <w:rPr>
          <w:lang w:val="pt-PT"/>
        </w:rPr>
      </w:pPr>
      <w:r w:rsidRPr="003840AD">
        <w:rPr>
          <w:lang w:val="pt-PT"/>
        </w:rPr>
        <w:t>Usa modelos integrados (</w:t>
      </w:r>
      <w:proofErr w:type="spellStart"/>
      <w:r w:rsidRPr="003840AD">
        <w:rPr>
          <w:lang w:val="pt-PT"/>
        </w:rPr>
        <w:t>ex</w:t>
      </w:r>
      <w:proofErr w:type="spellEnd"/>
      <w:r w:rsidRPr="003840AD">
        <w:rPr>
          <w:lang w:val="pt-PT"/>
        </w:rPr>
        <w:t xml:space="preserve">: </w:t>
      </w:r>
      <w:proofErr w:type="spellStart"/>
      <w:r w:rsidRPr="003840AD">
        <w:rPr>
          <w:lang w:val="pt-PT"/>
        </w:rPr>
        <w:t>Tiny</w:t>
      </w:r>
      <w:proofErr w:type="spellEnd"/>
      <w:r w:rsidRPr="003840AD">
        <w:rPr>
          <w:lang w:val="pt-PT"/>
        </w:rPr>
        <w:t xml:space="preserve"> YOLO) para detetar categorias genéricas (pessoa, carro, </w:t>
      </w:r>
      <w:proofErr w:type="spellStart"/>
      <w:r w:rsidRPr="003840AD">
        <w:rPr>
          <w:lang w:val="pt-PT"/>
        </w:rPr>
        <w:t>etc</w:t>
      </w:r>
      <w:proofErr w:type="spellEnd"/>
      <w:r w:rsidRPr="003840AD">
        <w:rPr>
          <w:lang w:val="pt-PT"/>
        </w:rPr>
        <w:t>).</w:t>
      </w:r>
    </w:p>
    <w:p w14:paraId="559412AF" w14:textId="77777777" w:rsidR="003840AD" w:rsidRPr="003840AD" w:rsidRDefault="003840AD" w:rsidP="003840AD">
      <w:pPr>
        <w:pStyle w:val="PargrafodaLista"/>
        <w:numPr>
          <w:ilvl w:val="0"/>
          <w:numId w:val="11"/>
        </w:numPr>
        <w:rPr>
          <w:b/>
          <w:bCs/>
          <w:lang w:val="pt-PT"/>
        </w:rPr>
      </w:pPr>
      <w:r w:rsidRPr="003840AD">
        <w:rPr>
          <w:b/>
          <w:bCs/>
          <w:lang w:val="pt-PT"/>
        </w:rPr>
        <w:t>Aprendizagem por Exemplos (</w:t>
      </w:r>
      <w:proofErr w:type="spellStart"/>
      <w:r w:rsidRPr="003840AD">
        <w:rPr>
          <w:b/>
          <w:bCs/>
          <w:lang w:val="pt-PT"/>
        </w:rPr>
        <w:t>Supervised</w:t>
      </w:r>
      <w:proofErr w:type="spellEnd"/>
      <w:r w:rsidRPr="003840AD">
        <w:rPr>
          <w:b/>
          <w:bCs/>
          <w:lang w:val="pt-PT"/>
        </w:rPr>
        <w:t xml:space="preserve"> </w:t>
      </w:r>
      <w:proofErr w:type="spellStart"/>
      <w:r w:rsidRPr="003840AD">
        <w:rPr>
          <w:b/>
          <w:bCs/>
          <w:lang w:val="pt-PT"/>
        </w:rPr>
        <w:t>Learning</w:t>
      </w:r>
      <w:proofErr w:type="spellEnd"/>
      <w:r w:rsidRPr="003840AD">
        <w:rPr>
          <w:b/>
          <w:bCs/>
          <w:lang w:val="pt-PT"/>
        </w:rPr>
        <w:t>)</w:t>
      </w:r>
    </w:p>
    <w:p w14:paraId="0796D495" w14:textId="2C9D99F8" w:rsidR="003840AD" w:rsidRPr="003840AD" w:rsidRDefault="003840AD" w:rsidP="003840AD">
      <w:pPr>
        <w:pStyle w:val="PargrafodaLista"/>
        <w:numPr>
          <w:ilvl w:val="1"/>
          <w:numId w:val="11"/>
        </w:numPr>
        <w:rPr>
          <w:lang w:val="pt-PT"/>
        </w:rPr>
      </w:pPr>
      <w:r w:rsidRPr="003840AD">
        <w:rPr>
          <w:lang w:val="pt-PT"/>
        </w:rPr>
        <w:t xml:space="preserve">O utilizador pode mostrar imagens diferentes para cada categoria e a </w:t>
      </w:r>
      <w:proofErr w:type="spellStart"/>
      <w:r w:rsidRPr="003840AD">
        <w:rPr>
          <w:lang w:val="pt-PT"/>
        </w:rPr>
        <w:t>HuskyLens</w:t>
      </w:r>
      <w:proofErr w:type="spellEnd"/>
      <w:r w:rsidRPr="003840AD">
        <w:rPr>
          <w:lang w:val="pt-PT"/>
        </w:rPr>
        <w:t xml:space="preserve"> aprende com base nessas amostras visuais.</w:t>
      </w:r>
    </w:p>
    <w:p w14:paraId="3C0EFE26" w14:textId="77777777" w:rsidR="00EA709C" w:rsidRPr="00AE1A6B" w:rsidRDefault="00EA709C">
      <w:pPr>
        <w:rPr>
          <w:lang w:val="pt-PT"/>
        </w:rPr>
      </w:pPr>
    </w:p>
    <w:p w14:paraId="5862ECC2" w14:textId="77777777" w:rsidR="00D73F9E" w:rsidRDefault="00D73F9E">
      <w:pPr>
        <w:spacing w:after="200" w:line="276" w:lineRule="auto"/>
        <w:jc w:val="left"/>
        <w:rPr>
          <w:rFonts w:asciiTheme="majorHAnsi" w:eastAsiaTheme="majorEastAsia" w:hAnsiTheme="majorHAnsi" w:cstheme="majorBidi"/>
          <w:b/>
          <w:bCs/>
          <w:color w:val="4F81BD" w:themeColor="accent1"/>
          <w:lang w:val="pt-PT"/>
        </w:rPr>
      </w:pPr>
      <w:r>
        <w:rPr>
          <w:lang w:val="pt-PT"/>
        </w:rPr>
        <w:br w:type="page"/>
      </w:r>
    </w:p>
    <w:p w14:paraId="57DFBA4B" w14:textId="0C8EABD6" w:rsidR="00DD50EA" w:rsidRPr="00AE1A6B" w:rsidRDefault="00000000">
      <w:pPr>
        <w:pStyle w:val="Ttulo3"/>
        <w:rPr>
          <w:lang w:val="pt-PT"/>
        </w:rPr>
      </w:pPr>
      <w:bookmarkStart w:id="7" w:name="_Toc199154045"/>
      <w:r w:rsidRPr="00AE1A6B">
        <w:rPr>
          <w:lang w:val="pt-PT"/>
        </w:rPr>
        <w:lastRenderedPageBreak/>
        <w:t xml:space="preserve">2.4 </w:t>
      </w:r>
      <w:r w:rsidR="00EA7418" w:rsidRPr="00EA7418">
        <w:rPr>
          <w:lang w:val="pt-PT"/>
        </w:rPr>
        <w:t>Inteligência Artificial Embarcada e Classificação Supervisionada</w:t>
      </w:r>
      <w:bookmarkEnd w:id="7"/>
    </w:p>
    <w:p w14:paraId="37696A68" w14:textId="77777777" w:rsidR="00C170EE" w:rsidRPr="00C170EE" w:rsidRDefault="00C170EE" w:rsidP="00C170EE">
      <w:pPr>
        <w:rPr>
          <w:lang w:val="pt-PT"/>
        </w:rPr>
      </w:pPr>
      <w:r w:rsidRPr="00C170EE">
        <w:rPr>
          <w:lang w:val="pt-PT"/>
        </w:rPr>
        <w:t xml:space="preserve">A </w:t>
      </w:r>
      <w:proofErr w:type="spellStart"/>
      <w:r w:rsidRPr="00C170EE">
        <w:rPr>
          <w:lang w:val="pt-PT"/>
        </w:rPr>
        <w:t>HuskyLens</w:t>
      </w:r>
      <w:proofErr w:type="spellEnd"/>
      <w:r w:rsidRPr="00C170EE">
        <w:rPr>
          <w:lang w:val="pt-PT"/>
        </w:rPr>
        <w:t xml:space="preserve"> integra algoritmos de Inteligência Artificial embarcada, com foco em classificação supervisionada e visão computacional em tempo real, sem necessidade de programação externa ou ligação a servidores.</w:t>
      </w:r>
    </w:p>
    <w:p w14:paraId="14DFD621" w14:textId="6D9416FB" w:rsidR="00C170EE" w:rsidRPr="00C170EE" w:rsidRDefault="00C170EE" w:rsidP="00C170EE">
      <w:pPr>
        <w:pStyle w:val="PargrafodaLista"/>
        <w:numPr>
          <w:ilvl w:val="0"/>
          <w:numId w:val="16"/>
        </w:numPr>
        <w:rPr>
          <w:lang w:val="pt-PT"/>
        </w:rPr>
      </w:pPr>
      <w:r w:rsidRPr="00C170EE">
        <w:rPr>
          <w:lang w:val="pt-PT"/>
        </w:rPr>
        <w:t>A aprendizagem ocorre diretamente na câmara, através do botão físico ou via comunicação serial (I2C/UART), tornando a interação com o robô intuitiva e acessível.</w:t>
      </w:r>
    </w:p>
    <w:p w14:paraId="7BDB58A9" w14:textId="6B8B353D" w:rsidR="00C170EE" w:rsidRPr="00C170EE" w:rsidRDefault="00C170EE" w:rsidP="00C170EE">
      <w:pPr>
        <w:pStyle w:val="PargrafodaLista"/>
        <w:numPr>
          <w:ilvl w:val="0"/>
          <w:numId w:val="16"/>
        </w:numPr>
        <w:rPr>
          <w:lang w:val="pt-PT"/>
        </w:rPr>
      </w:pPr>
      <w:r w:rsidRPr="00C170EE">
        <w:rPr>
          <w:lang w:val="pt-PT"/>
        </w:rPr>
        <w:t>É possível treinar modelos diretamente com a imagem captada, atribuindo rótulos visuais a objetos, cores, rostos ou linhas, com feedback visual imediato.</w:t>
      </w:r>
    </w:p>
    <w:p w14:paraId="28E54707" w14:textId="7C6CF838" w:rsidR="00C170EE" w:rsidRPr="00C170EE" w:rsidRDefault="00C170EE" w:rsidP="00C170EE">
      <w:pPr>
        <w:pStyle w:val="PargrafodaLista"/>
        <w:numPr>
          <w:ilvl w:val="0"/>
          <w:numId w:val="16"/>
        </w:numPr>
        <w:rPr>
          <w:lang w:val="pt-PT"/>
        </w:rPr>
      </w:pPr>
      <w:r w:rsidRPr="00C170EE">
        <w:rPr>
          <w:lang w:val="pt-PT"/>
        </w:rPr>
        <w:t>O processo de aprendizagem baseia-se em classificação supervisionada, onde a câmara associa cada imagem a um rótulo fornecido pelo utilizador.</w:t>
      </w:r>
    </w:p>
    <w:p w14:paraId="5812616A" w14:textId="4ACD7F89" w:rsidR="00C170EE" w:rsidRPr="00C170EE" w:rsidRDefault="00C170EE" w:rsidP="00C170EE">
      <w:pPr>
        <w:pStyle w:val="PargrafodaLista"/>
        <w:numPr>
          <w:ilvl w:val="0"/>
          <w:numId w:val="16"/>
        </w:numPr>
        <w:rPr>
          <w:lang w:val="pt-PT"/>
        </w:rPr>
      </w:pPr>
      <w:r w:rsidRPr="00C170EE">
        <w:rPr>
          <w:lang w:val="pt-PT"/>
        </w:rPr>
        <w:t>O reconhecimento é feito em tempo real, com apresentação gráfica no ecrã da câmara (retângulo delimitador, ID da classe, valor de confiança).</w:t>
      </w:r>
    </w:p>
    <w:p w14:paraId="542FF526" w14:textId="77777777" w:rsidR="00C170EE" w:rsidRPr="00C170EE" w:rsidRDefault="00C170EE" w:rsidP="00C170EE">
      <w:pPr>
        <w:rPr>
          <w:lang w:val="pt-PT"/>
        </w:rPr>
      </w:pPr>
    </w:p>
    <w:p w14:paraId="7AE1785F" w14:textId="4EDCA43F" w:rsidR="00DD50EA" w:rsidRPr="00AE1A6B" w:rsidRDefault="00C170EE" w:rsidP="00C170EE">
      <w:pPr>
        <w:rPr>
          <w:lang w:val="pt-PT"/>
        </w:rPr>
      </w:pPr>
      <w:r w:rsidRPr="00C170EE">
        <w:rPr>
          <w:lang w:val="pt-PT"/>
        </w:rPr>
        <w:t>Este tipo de abordagem permite integrar inteligência artificial em sistemas robóticos sem a complexidade habitual dos processos de treino, funcionando como um sensor de visão inteligente que comunica diretamente com o Arduino para permitir decisões autónomas baseadas na perceção visual.</w:t>
      </w:r>
      <w:r w:rsidRPr="00AE1A6B">
        <w:rPr>
          <w:lang w:val="pt-PT"/>
        </w:rPr>
        <w:br w:type="page"/>
      </w:r>
    </w:p>
    <w:p w14:paraId="36D3CF65" w14:textId="55E1C57A" w:rsidR="00DD50EA" w:rsidRDefault="00000000">
      <w:pPr>
        <w:pStyle w:val="Ttulo2"/>
        <w:rPr>
          <w:lang w:val="pt-PT"/>
        </w:rPr>
      </w:pPr>
      <w:bookmarkStart w:id="8" w:name="_Toc199154046"/>
      <w:r w:rsidRPr="00AE1A6B">
        <w:rPr>
          <w:lang w:val="pt-PT"/>
        </w:rPr>
        <w:lastRenderedPageBreak/>
        <w:t xml:space="preserve">3. </w:t>
      </w:r>
      <w:r w:rsidR="00635FDA" w:rsidRPr="00635FDA">
        <w:rPr>
          <w:lang w:val="pt-PT"/>
        </w:rPr>
        <w:t>Relação com os Algoritmos de Inteligência Artificial</w:t>
      </w:r>
      <w:bookmarkEnd w:id="8"/>
    </w:p>
    <w:p w14:paraId="0135D266" w14:textId="77777777" w:rsidR="003212A0" w:rsidRPr="003212A0" w:rsidRDefault="003212A0" w:rsidP="003212A0">
      <w:pPr>
        <w:rPr>
          <w:lang w:val="pt-PT"/>
        </w:rPr>
      </w:pPr>
    </w:p>
    <w:p w14:paraId="76C82B55" w14:textId="648C8300" w:rsidR="00DD50EA" w:rsidRPr="00AE1A6B" w:rsidRDefault="00000000">
      <w:pPr>
        <w:pStyle w:val="Ttulo3"/>
        <w:rPr>
          <w:lang w:val="pt-PT"/>
        </w:rPr>
      </w:pPr>
      <w:bookmarkStart w:id="9" w:name="_Toc199154047"/>
      <w:r w:rsidRPr="00AE1A6B">
        <w:rPr>
          <w:lang w:val="pt-PT"/>
        </w:rPr>
        <w:t xml:space="preserve">3.1 </w:t>
      </w:r>
      <w:r w:rsidR="00635FDA" w:rsidRPr="00635FDA">
        <w:rPr>
          <w:lang w:val="pt-PT"/>
        </w:rPr>
        <w:t>Algoritmos de Procura (A*, Guloso, Largura, Profundidade, Uniforme)</w:t>
      </w:r>
      <w:bookmarkEnd w:id="9"/>
    </w:p>
    <w:p w14:paraId="049F20A5" w14:textId="77777777" w:rsidR="00566416" w:rsidRPr="00566416" w:rsidRDefault="00566416" w:rsidP="00566416">
      <w:pPr>
        <w:rPr>
          <w:lang w:val="pt-PT"/>
        </w:rPr>
      </w:pPr>
      <w:r w:rsidRPr="00566416">
        <w:rPr>
          <w:lang w:val="pt-PT"/>
        </w:rPr>
        <w:t xml:space="preserve">Apesar de o carro robótico com </w:t>
      </w:r>
      <w:proofErr w:type="spellStart"/>
      <w:r w:rsidRPr="00566416">
        <w:rPr>
          <w:lang w:val="pt-PT"/>
        </w:rPr>
        <w:t>HuskyLens</w:t>
      </w:r>
      <w:proofErr w:type="spellEnd"/>
      <w:r w:rsidRPr="00566416">
        <w:rPr>
          <w:lang w:val="pt-PT"/>
        </w:rPr>
        <w:t xml:space="preserve"> não utilizar explicitamente algoritmos de procura na sua implementação atual, é possível estabelecer analogias diretas com várias estratégias clássicas de procura ensinadas na disciplina de Inteligência Artificial.</w:t>
      </w:r>
    </w:p>
    <w:p w14:paraId="7F0C6F37" w14:textId="35FB56B1" w:rsidR="00566416" w:rsidRPr="00566416" w:rsidRDefault="00566416" w:rsidP="00566416">
      <w:pPr>
        <w:pStyle w:val="PargrafodaLista"/>
        <w:numPr>
          <w:ilvl w:val="0"/>
          <w:numId w:val="17"/>
        </w:numPr>
        <w:rPr>
          <w:lang w:val="pt-PT"/>
        </w:rPr>
      </w:pPr>
      <w:r w:rsidRPr="00566416">
        <w:rPr>
          <w:b/>
          <w:bCs/>
          <w:lang w:val="pt-PT"/>
        </w:rPr>
        <w:t>Procura A*:</w:t>
      </w:r>
      <w:r w:rsidRPr="00566416">
        <w:rPr>
          <w:lang w:val="pt-PT"/>
        </w:rPr>
        <w:t xml:space="preserve"> Se o robô dispusesse de um mapa do ambiente (por exemplo, numa grelha ou labirinto), poderia utilizar A* para encontrar o caminho mais curto entre dois pontos, com base numa função heurística (ex.: distância estimada até ao objetivo).</w:t>
      </w:r>
    </w:p>
    <w:p w14:paraId="58930B5F" w14:textId="68F67975" w:rsidR="00566416" w:rsidRPr="00566416" w:rsidRDefault="00566416" w:rsidP="00566416">
      <w:pPr>
        <w:pStyle w:val="PargrafodaLista"/>
        <w:numPr>
          <w:ilvl w:val="0"/>
          <w:numId w:val="17"/>
        </w:numPr>
        <w:rPr>
          <w:lang w:val="pt-PT"/>
        </w:rPr>
      </w:pPr>
      <w:proofErr w:type="gramStart"/>
      <w:r w:rsidRPr="00566416">
        <w:rPr>
          <w:b/>
          <w:bCs/>
          <w:lang w:val="pt-PT"/>
        </w:rPr>
        <w:t>Procura Gulosa</w:t>
      </w:r>
      <w:proofErr w:type="gramEnd"/>
      <w:r w:rsidRPr="00566416">
        <w:rPr>
          <w:b/>
          <w:bCs/>
          <w:lang w:val="pt-PT"/>
        </w:rPr>
        <w:t>:</w:t>
      </w:r>
      <w:r w:rsidRPr="00566416">
        <w:rPr>
          <w:lang w:val="pt-PT"/>
        </w:rPr>
        <w:t xml:space="preserve"> A reação do robô à deteção de objetos ou linhas pela </w:t>
      </w:r>
      <w:proofErr w:type="spellStart"/>
      <w:r w:rsidRPr="00566416">
        <w:rPr>
          <w:lang w:val="pt-PT"/>
        </w:rPr>
        <w:t>HuskyLens</w:t>
      </w:r>
      <w:proofErr w:type="spellEnd"/>
      <w:r w:rsidRPr="00566416">
        <w:rPr>
          <w:lang w:val="pt-PT"/>
        </w:rPr>
        <w:t xml:space="preserve"> pode ser comparada à lógica gulosa — seguir imediatamente o alvo com maior confiança, sem considerar todas as possibilidades globais.</w:t>
      </w:r>
    </w:p>
    <w:p w14:paraId="4B6B70FA" w14:textId="2457E54B" w:rsidR="00566416" w:rsidRPr="00566416" w:rsidRDefault="00566416" w:rsidP="00566416">
      <w:pPr>
        <w:pStyle w:val="PargrafodaLista"/>
        <w:numPr>
          <w:ilvl w:val="0"/>
          <w:numId w:val="17"/>
        </w:numPr>
        <w:rPr>
          <w:lang w:val="pt-PT"/>
        </w:rPr>
      </w:pPr>
      <w:r w:rsidRPr="00566416">
        <w:rPr>
          <w:b/>
          <w:bCs/>
          <w:lang w:val="pt-PT"/>
        </w:rPr>
        <w:t>Procura em Largura (BFS):</w:t>
      </w:r>
      <w:r w:rsidRPr="00566416">
        <w:rPr>
          <w:lang w:val="pt-PT"/>
        </w:rPr>
        <w:t xml:space="preserve"> Aplicável em simulações, onde o robô tenta todas as ações possíveis a partir de um estado antes de aprofundar, útil para estratégias de exploração sistemática.</w:t>
      </w:r>
    </w:p>
    <w:p w14:paraId="0BDF9603" w14:textId="489FC71A" w:rsidR="00566416" w:rsidRPr="00566416" w:rsidRDefault="00566416" w:rsidP="00566416">
      <w:pPr>
        <w:pStyle w:val="PargrafodaLista"/>
        <w:numPr>
          <w:ilvl w:val="0"/>
          <w:numId w:val="17"/>
        </w:numPr>
        <w:rPr>
          <w:lang w:val="pt-PT"/>
        </w:rPr>
      </w:pPr>
      <w:r w:rsidRPr="00566416">
        <w:rPr>
          <w:b/>
          <w:bCs/>
          <w:lang w:val="pt-PT"/>
        </w:rPr>
        <w:t>Procura em Profundidade (DFS):</w:t>
      </w:r>
      <w:r w:rsidRPr="00566416">
        <w:rPr>
          <w:lang w:val="pt-PT"/>
        </w:rPr>
        <w:t xml:space="preserve"> Também útil em simulações, em que o robô se compromete com um caminho até ao fim antes de retroceder. Pode ser adaptado para planear sequências de ações.</w:t>
      </w:r>
    </w:p>
    <w:p w14:paraId="31341C36" w14:textId="62DF4D6E" w:rsidR="00566416" w:rsidRPr="00566416" w:rsidRDefault="00566416" w:rsidP="00566416">
      <w:pPr>
        <w:pStyle w:val="PargrafodaLista"/>
        <w:numPr>
          <w:ilvl w:val="0"/>
          <w:numId w:val="17"/>
        </w:numPr>
        <w:rPr>
          <w:lang w:val="pt-PT"/>
        </w:rPr>
      </w:pPr>
      <w:r w:rsidRPr="00566416">
        <w:rPr>
          <w:b/>
          <w:bCs/>
          <w:lang w:val="pt-PT"/>
        </w:rPr>
        <w:t>Custo Uniforme:</w:t>
      </w:r>
      <w:r w:rsidRPr="00566416">
        <w:rPr>
          <w:lang w:val="pt-PT"/>
        </w:rPr>
        <w:t xml:space="preserve"> Quando todas as ações do robô têm o mesmo custo (ex.: andar para a frente, virar), o algoritmo de custo uniforme torna-se equivalente à procura em largura.</w:t>
      </w:r>
    </w:p>
    <w:p w14:paraId="372B0C39" w14:textId="77777777" w:rsidR="00566416" w:rsidRPr="00566416" w:rsidRDefault="00566416" w:rsidP="00566416">
      <w:pPr>
        <w:rPr>
          <w:lang w:val="pt-PT"/>
        </w:rPr>
      </w:pPr>
    </w:p>
    <w:p w14:paraId="57840E7A" w14:textId="36B28CF7" w:rsidR="003212A0" w:rsidRDefault="00566416" w:rsidP="00566416">
      <w:pPr>
        <w:rPr>
          <w:lang w:val="pt-PT"/>
        </w:rPr>
      </w:pPr>
      <w:r w:rsidRPr="00566416">
        <w:rPr>
          <w:lang w:val="pt-PT"/>
        </w:rPr>
        <w:t xml:space="preserve">Estas abordagens são particularmente relevantes para o planeamento de movimentos, navegação autónoma em ambientes estruturados (como labirintos ou trilhos), e podem ser integradas em versões futuras do projeto com mais capacidade de processamento (ex.: </w:t>
      </w:r>
      <w:proofErr w:type="spellStart"/>
      <w:r w:rsidRPr="00566416">
        <w:rPr>
          <w:lang w:val="pt-PT"/>
        </w:rPr>
        <w:t>Raspberry</w:t>
      </w:r>
      <w:proofErr w:type="spellEnd"/>
      <w:r w:rsidRPr="00566416">
        <w:rPr>
          <w:lang w:val="pt-PT"/>
        </w:rPr>
        <w:t xml:space="preserve"> Pi com ROS ou SLAM).</w:t>
      </w:r>
    </w:p>
    <w:p w14:paraId="7AD6B106" w14:textId="77777777" w:rsidR="003212A0" w:rsidRDefault="003212A0">
      <w:pPr>
        <w:spacing w:after="200" w:line="276" w:lineRule="auto"/>
        <w:jc w:val="left"/>
        <w:rPr>
          <w:lang w:val="pt-PT"/>
        </w:rPr>
      </w:pPr>
      <w:r>
        <w:rPr>
          <w:lang w:val="pt-PT"/>
        </w:rPr>
        <w:br w:type="page"/>
      </w:r>
    </w:p>
    <w:p w14:paraId="632A1CED" w14:textId="08D533CD" w:rsidR="00DD50EA" w:rsidRPr="00AE1A6B" w:rsidRDefault="00000000">
      <w:pPr>
        <w:pStyle w:val="Ttulo3"/>
        <w:rPr>
          <w:lang w:val="pt-PT"/>
        </w:rPr>
      </w:pPr>
      <w:bookmarkStart w:id="10" w:name="_Toc199154048"/>
      <w:r w:rsidRPr="00AE1A6B">
        <w:rPr>
          <w:lang w:val="pt-PT"/>
        </w:rPr>
        <w:lastRenderedPageBreak/>
        <w:t xml:space="preserve">3.2 </w:t>
      </w:r>
      <w:r w:rsidR="00635FDA" w:rsidRPr="00635FDA">
        <w:rPr>
          <w:lang w:val="pt-PT"/>
        </w:rPr>
        <w:t>Otimização Heurística e Algoritmos Genéticos</w:t>
      </w:r>
      <w:bookmarkEnd w:id="10"/>
    </w:p>
    <w:p w14:paraId="070CF69D" w14:textId="4E2D2553" w:rsidR="00A345BA" w:rsidRPr="00A345BA" w:rsidRDefault="00A345BA" w:rsidP="00A345BA">
      <w:pPr>
        <w:rPr>
          <w:lang w:val="pt-PT"/>
        </w:rPr>
      </w:pPr>
      <w:r w:rsidRPr="00A345BA">
        <w:rPr>
          <w:lang w:val="pt-PT"/>
        </w:rPr>
        <w:t xml:space="preserve">O comportamento de um robô autónomo pode ser otimizado através de algoritmos heurísticos e evolucionários, sobretudo quando se pretende ajustar parâmetros sem um modelo matemático exato do ambiente. No projeto com </w:t>
      </w:r>
      <w:proofErr w:type="spellStart"/>
      <w:r w:rsidRPr="00A345BA">
        <w:rPr>
          <w:lang w:val="pt-PT"/>
        </w:rPr>
        <w:t>HuskyLens</w:t>
      </w:r>
      <w:proofErr w:type="spellEnd"/>
      <w:r w:rsidRPr="00A345BA">
        <w:rPr>
          <w:lang w:val="pt-PT"/>
        </w:rPr>
        <w:t>, essas abordagens tornam-se especialmente úteis em contextos como seguimento de linha, resposta a objetos detetados e calibração do movimento.</w:t>
      </w:r>
    </w:p>
    <w:p w14:paraId="7DAAC002" w14:textId="487A1A2A" w:rsidR="00A345BA" w:rsidRPr="00A345BA" w:rsidRDefault="00A345BA" w:rsidP="00A345BA">
      <w:pPr>
        <w:pStyle w:val="PargrafodaLista"/>
        <w:numPr>
          <w:ilvl w:val="0"/>
          <w:numId w:val="18"/>
        </w:numPr>
        <w:rPr>
          <w:lang w:val="pt-PT"/>
        </w:rPr>
      </w:pPr>
      <w:r w:rsidRPr="00A345BA">
        <w:rPr>
          <w:b/>
          <w:bCs/>
          <w:lang w:val="pt-PT"/>
        </w:rPr>
        <w:t xml:space="preserve">Trepa-colinas (Hill </w:t>
      </w:r>
      <w:proofErr w:type="spellStart"/>
      <w:r w:rsidRPr="00A345BA">
        <w:rPr>
          <w:b/>
          <w:bCs/>
          <w:lang w:val="pt-PT"/>
        </w:rPr>
        <w:t>Climbing</w:t>
      </w:r>
      <w:proofErr w:type="spellEnd"/>
      <w:r w:rsidRPr="00A345BA">
        <w:rPr>
          <w:b/>
          <w:bCs/>
          <w:lang w:val="pt-PT"/>
        </w:rPr>
        <w:t>):</w:t>
      </w:r>
      <w:r w:rsidRPr="00A345BA">
        <w:rPr>
          <w:lang w:val="pt-PT"/>
        </w:rPr>
        <w:t xml:space="preserve"> Permite testar pequenas variações em parâmetros do robô (como velocidade dos motores ou limiares de confiança da </w:t>
      </w:r>
      <w:proofErr w:type="spellStart"/>
      <w:r w:rsidRPr="00A345BA">
        <w:rPr>
          <w:lang w:val="pt-PT"/>
        </w:rPr>
        <w:t>HuskyLens</w:t>
      </w:r>
      <w:proofErr w:type="spellEnd"/>
      <w:r w:rsidRPr="00A345BA">
        <w:rPr>
          <w:lang w:val="pt-PT"/>
        </w:rPr>
        <w:t>) e manter as que melhoram o desempenho. É uma abordagem simples, mas eficaz em problemas com poucos picos locais.</w:t>
      </w:r>
    </w:p>
    <w:p w14:paraId="610FCFCC" w14:textId="3BF2477D" w:rsidR="00A345BA" w:rsidRPr="00A345BA" w:rsidRDefault="00A345BA" w:rsidP="00A345BA">
      <w:pPr>
        <w:pStyle w:val="PargrafodaLista"/>
        <w:numPr>
          <w:ilvl w:val="0"/>
          <w:numId w:val="18"/>
        </w:numPr>
        <w:rPr>
          <w:lang w:val="pt-PT"/>
        </w:rPr>
      </w:pPr>
      <w:proofErr w:type="spellStart"/>
      <w:r w:rsidRPr="00A345BA">
        <w:rPr>
          <w:b/>
          <w:bCs/>
          <w:lang w:val="pt-PT"/>
        </w:rPr>
        <w:t>Simulated</w:t>
      </w:r>
      <w:proofErr w:type="spellEnd"/>
      <w:r w:rsidRPr="00A345BA">
        <w:rPr>
          <w:b/>
          <w:bCs/>
          <w:lang w:val="pt-PT"/>
        </w:rPr>
        <w:t xml:space="preserve"> </w:t>
      </w:r>
      <w:proofErr w:type="spellStart"/>
      <w:r w:rsidRPr="00A345BA">
        <w:rPr>
          <w:b/>
          <w:bCs/>
          <w:lang w:val="pt-PT"/>
        </w:rPr>
        <w:t>Annealing</w:t>
      </w:r>
      <w:proofErr w:type="spellEnd"/>
      <w:r w:rsidRPr="00A345BA">
        <w:rPr>
          <w:b/>
          <w:bCs/>
          <w:lang w:val="pt-PT"/>
        </w:rPr>
        <w:t>:</w:t>
      </w:r>
      <w:r w:rsidRPr="00A345BA">
        <w:rPr>
          <w:lang w:val="pt-PT"/>
        </w:rPr>
        <w:t xml:space="preserve"> Estende o algoritmo de trepa-colinas, introduzindo a possibilidade de aceitar temporariamente soluções piores para evitar mínimos locais. Pode ser aplicado, por exemplo, para encontrar a melhor trajetória em ambientes com obstáculos.</w:t>
      </w:r>
    </w:p>
    <w:p w14:paraId="73FDAA79" w14:textId="41607C49" w:rsidR="00A345BA" w:rsidRPr="00A345BA" w:rsidRDefault="00A345BA" w:rsidP="00A345BA">
      <w:pPr>
        <w:pStyle w:val="PargrafodaLista"/>
        <w:numPr>
          <w:ilvl w:val="0"/>
          <w:numId w:val="18"/>
        </w:numPr>
        <w:rPr>
          <w:lang w:val="pt-PT"/>
        </w:rPr>
      </w:pPr>
      <w:r w:rsidRPr="00A345BA">
        <w:rPr>
          <w:b/>
          <w:bCs/>
          <w:lang w:val="pt-PT"/>
        </w:rPr>
        <w:t>Algoritmo Genético:</w:t>
      </w:r>
      <w:r w:rsidRPr="00A345BA">
        <w:rPr>
          <w:lang w:val="pt-PT"/>
        </w:rPr>
        <w:t xml:space="preserve"> Ideal para testar múltiplas combinações de parâmetros em paralelo. Cada “indivíduo” representa uma configuração do robô (ex.: tempo de resposta, ganhos de PID, distância mínima para parar). Após várias gerações, o sistema pode evoluir para uma solução mais robusta.</w:t>
      </w:r>
    </w:p>
    <w:p w14:paraId="5A3493EB" w14:textId="77777777" w:rsidR="00A345BA" w:rsidRPr="00A345BA" w:rsidRDefault="00A345BA" w:rsidP="00A345BA">
      <w:pPr>
        <w:rPr>
          <w:lang w:val="pt-PT"/>
        </w:rPr>
      </w:pPr>
    </w:p>
    <w:p w14:paraId="42B34F4C" w14:textId="2D8CD310" w:rsidR="00A345BA" w:rsidRPr="00A345BA" w:rsidRDefault="00A345BA" w:rsidP="00A345BA">
      <w:pPr>
        <w:rPr>
          <w:lang w:val="pt-PT"/>
        </w:rPr>
      </w:pPr>
      <w:r w:rsidRPr="00A345BA">
        <w:rPr>
          <w:lang w:val="pt-PT"/>
        </w:rPr>
        <w:t xml:space="preserve">Estas técnicas são especialmente eficazes em cenários onde a programação manual seria demasiado demorada ou imprecisa. Apesar de ainda não terem sido implementadas no projeto atual, estão previstas para fases futuras de desenvolvimento, principalmente em versões com maior capacidade computacional como o </w:t>
      </w:r>
      <w:proofErr w:type="spellStart"/>
      <w:r w:rsidRPr="00A345BA">
        <w:rPr>
          <w:lang w:val="pt-PT"/>
        </w:rPr>
        <w:t>Raspberry</w:t>
      </w:r>
      <w:proofErr w:type="spellEnd"/>
      <w:r w:rsidRPr="00A345BA">
        <w:rPr>
          <w:lang w:val="pt-PT"/>
        </w:rPr>
        <w:t xml:space="preserve"> Pi.</w:t>
      </w:r>
    </w:p>
    <w:p w14:paraId="41FF73B0" w14:textId="73F5F1DF" w:rsidR="00E72BA2" w:rsidRPr="00AE1A6B" w:rsidRDefault="00A345BA" w:rsidP="00A345BA">
      <w:pPr>
        <w:rPr>
          <w:lang w:val="pt-PT"/>
        </w:rPr>
      </w:pPr>
      <w:r w:rsidRPr="00A345BA">
        <w:rPr>
          <w:lang w:val="pt-PT"/>
        </w:rPr>
        <w:t>Além disso, podem ser utilizadas em ambiente de simulação para encontrar os melhores comportamentos antes de testar no robô real, tornando-se ferramentas valiosas de otimização iterativa.</w:t>
      </w:r>
    </w:p>
    <w:p w14:paraId="16A0AE32" w14:textId="77777777" w:rsidR="003212A0" w:rsidRDefault="003212A0">
      <w:pPr>
        <w:spacing w:after="200" w:line="276" w:lineRule="auto"/>
        <w:jc w:val="left"/>
        <w:rPr>
          <w:rFonts w:asciiTheme="majorHAnsi" w:eastAsiaTheme="majorEastAsia" w:hAnsiTheme="majorHAnsi" w:cstheme="majorBidi"/>
          <w:b/>
          <w:bCs/>
          <w:color w:val="4F81BD" w:themeColor="accent1"/>
          <w:lang w:val="pt-PT"/>
        </w:rPr>
      </w:pPr>
      <w:r>
        <w:rPr>
          <w:lang w:val="pt-PT"/>
        </w:rPr>
        <w:br w:type="page"/>
      </w:r>
    </w:p>
    <w:p w14:paraId="03436BB9" w14:textId="3C1F44D7" w:rsidR="00DD50EA" w:rsidRPr="00AE1A6B" w:rsidRDefault="00000000">
      <w:pPr>
        <w:pStyle w:val="Ttulo3"/>
        <w:rPr>
          <w:lang w:val="pt-PT"/>
        </w:rPr>
      </w:pPr>
      <w:bookmarkStart w:id="11" w:name="_Toc199154049"/>
      <w:r w:rsidRPr="00AE1A6B">
        <w:rPr>
          <w:lang w:val="pt-PT"/>
        </w:rPr>
        <w:lastRenderedPageBreak/>
        <w:t xml:space="preserve">3.3 </w:t>
      </w:r>
      <w:r w:rsidR="00635FDA" w:rsidRPr="00635FDA">
        <w:rPr>
          <w:lang w:val="pt-PT"/>
        </w:rPr>
        <w:t xml:space="preserve">Classificação Supervisionada e Redes Neuronais na </w:t>
      </w:r>
      <w:proofErr w:type="spellStart"/>
      <w:r w:rsidR="00635FDA" w:rsidRPr="00635FDA">
        <w:rPr>
          <w:lang w:val="pt-PT"/>
        </w:rPr>
        <w:t>HuskyLens</w:t>
      </w:r>
      <w:bookmarkEnd w:id="11"/>
      <w:proofErr w:type="spellEnd"/>
    </w:p>
    <w:p w14:paraId="7355187D" w14:textId="405105E1" w:rsidR="00A345BA" w:rsidRPr="00A345BA" w:rsidRDefault="00A345BA" w:rsidP="00A345BA">
      <w:pPr>
        <w:rPr>
          <w:lang w:val="pt-PT"/>
        </w:rPr>
      </w:pPr>
      <w:r w:rsidRPr="00A345BA">
        <w:rPr>
          <w:lang w:val="pt-PT"/>
        </w:rPr>
        <w:t xml:space="preserve">A câmara </w:t>
      </w:r>
      <w:proofErr w:type="spellStart"/>
      <w:r w:rsidRPr="00A345BA">
        <w:rPr>
          <w:lang w:val="pt-PT"/>
        </w:rPr>
        <w:t>HuskyLens</w:t>
      </w:r>
      <w:proofErr w:type="spellEnd"/>
      <w:r w:rsidRPr="00A345BA">
        <w:rPr>
          <w:lang w:val="pt-PT"/>
        </w:rPr>
        <w:t xml:space="preserve"> é um dispositivo de IA embarcada que incorpora algoritmos de classificação supervisionada com redes neuronais </w:t>
      </w:r>
      <w:proofErr w:type="spellStart"/>
      <w:r w:rsidRPr="00A345BA">
        <w:rPr>
          <w:lang w:val="pt-PT"/>
        </w:rPr>
        <w:t>convolucionais</w:t>
      </w:r>
      <w:proofErr w:type="spellEnd"/>
      <w:r w:rsidRPr="00A345BA">
        <w:rPr>
          <w:lang w:val="pt-PT"/>
        </w:rPr>
        <w:t xml:space="preserve"> (</w:t>
      </w:r>
      <w:proofErr w:type="spellStart"/>
      <w:r w:rsidRPr="00A345BA">
        <w:rPr>
          <w:lang w:val="pt-PT"/>
        </w:rPr>
        <w:t>CNNs</w:t>
      </w:r>
      <w:proofErr w:type="spellEnd"/>
      <w:r w:rsidRPr="00A345BA">
        <w:rPr>
          <w:lang w:val="pt-PT"/>
        </w:rPr>
        <w:t>), permitindo ao robô interpretar o mundo visual de forma autónoma, sem recurso a processamento externo.</w:t>
      </w:r>
    </w:p>
    <w:p w14:paraId="7254529B" w14:textId="6FDBD9B2" w:rsidR="00A345BA" w:rsidRPr="00A345BA" w:rsidRDefault="00A345BA" w:rsidP="00A345BA">
      <w:pPr>
        <w:rPr>
          <w:lang w:val="pt-PT"/>
        </w:rPr>
      </w:pPr>
      <w:r w:rsidRPr="00A345BA">
        <w:rPr>
          <w:b/>
          <w:bCs/>
          <w:lang w:val="pt-PT"/>
        </w:rPr>
        <w:t>Classificação supervisionada:</w:t>
      </w:r>
      <w:r w:rsidRPr="00A345BA">
        <w:rPr>
          <w:lang w:val="pt-PT"/>
        </w:rPr>
        <w:t xml:space="preserve"> A </w:t>
      </w:r>
      <w:proofErr w:type="spellStart"/>
      <w:r w:rsidRPr="00A345BA">
        <w:rPr>
          <w:lang w:val="pt-PT"/>
        </w:rPr>
        <w:t>HuskyLens</w:t>
      </w:r>
      <w:proofErr w:type="spellEnd"/>
      <w:r w:rsidRPr="00A345BA">
        <w:rPr>
          <w:lang w:val="pt-PT"/>
        </w:rPr>
        <w:t xml:space="preserve"> aprende com base em exemplos visuais fornecidos pelo utilizador. Durante o treino, o utilizador apresenta diferentes imagens (rostos, objetos, cores, linhas) e associa cada uma a um rótulo. O dispositivo armazena os vetores de características e utiliza-os para comparar futuras imagens em tempo real, numa lógica próxima ao K-</w:t>
      </w:r>
      <w:proofErr w:type="spellStart"/>
      <w:r w:rsidRPr="00A345BA">
        <w:rPr>
          <w:lang w:val="pt-PT"/>
        </w:rPr>
        <w:t>Nearest</w:t>
      </w:r>
      <w:proofErr w:type="spellEnd"/>
      <w:r w:rsidRPr="00A345BA">
        <w:rPr>
          <w:lang w:val="pt-PT"/>
        </w:rPr>
        <w:t xml:space="preserve"> </w:t>
      </w:r>
      <w:proofErr w:type="spellStart"/>
      <w:r w:rsidRPr="00A345BA">
        <w:rPr>
          <w:lang w:val="pt-PT"/>
        </w:rPr>
        <w:t>Neighbors</w:t>
      </w:r>
      <w:proofErr w:type="spellEnd"/>
      <w:r w:rsidRPr="00A345BA">
        <w:rPr>
          <w:lang w:val="pt-PT"/>
        </w:rPr>
        <w:t xml:space="preserve"> (KNN).</w:t>
      </w:r>
    </w:p>
    <w:p w14:paraId="0A398C33" w14:textId="615D2829" w:rsidR="00A345BA" w:rsidRPr="00A345BA" w:rsidRDefault="00A345BA" w:rsidP="00A345BA">
      <w:pPr>
        <w:rPr>
          <w:lang w:val="pt-PT"/>
        </w:rPr>
      </w:pPr>
      <w:r w:rsidRPr="00A345BA">
        <w:rPr>
          <w:b/>
          <w:bCs/>
          <w:lang w:val="pt-PT"/>
        </w:rPr>
        <w:t xml:space="preserve">Redes neuronais </w:t>
      </w:r>
      <w:proofErr w:type="spellStart"/>
      <w:r w:rsidRPr="00A345BA">
        <w:rPr>
          <w:b/>
          <w:bCs/>
          <w:lang w:val="pt-PT"/>
        </w:rPr>
        <w:t>convolucionais</w:t>
      </w:r>
      <w:proofErr w:type="spellEnd"/>
      <w:r w:rsidRPr="00A345BA">
        <w:rPr>
          <w:b/>
          <w:bCs/>
          <w:lang w:val="pt-PT"/>
        </w:rPr>
        <w:t xml:space="preserve"> (</w:t>
      </w:r>
      <w:proofErr w:type="spellStart"/>
      <w:r w:rsidRPr="00A345BA">
        <w:rPr>
          <w:b/>
          <w:bCs/>
          <w:lang w:val="pt-PT"/>
        </w:rPr>
        <w:t>CNNs</w:t>
      </w:r>
      <w:proofErr w:type="spellEnd"/>
      <w:r w:rsidRPr="00A345BA">
        <w:rPr>
          <w:b/>
          <w:bCs/>
          <w:lang w:val="pt-PT"/>
        </w:rPr>
        <w:t>):</w:t>
      </w:r>
      <w:r w:rsidRPr="00A345BA">
        <w:rPr>
          <w:lang w:val="pt-PT"/>
        </w:rPr>
        <w:t xml:space="preserve"> A inferência é feita internamente através de </w:t>
      </w:r>
      <w:proofErr w:type="spellStart"/>
      <w:r w:rsidRPr="00A345BA">
        <w:rPr>
          <w:lang w:val="pt-PT"/>
        </w:rPr>
        <w:t>CNNs</w:t>
      </w:r>
      <w:proofErr w:type="spellEnd"/>
      <w:r w:rsidRPr="00A345BA">
        <w:rPr>
          <w:lang w:val="pt-PT"/>
        </w:rPr>
        <w:t xml:space="preserve"> </w:t>
      </w:r>
      <w:proofErr w:type="spellStart"/>
      <w:r w:rsidRPr="00A345BA">
        <w:rPr>
          <w:lang w:val="pt-PT"/>
        </w:rPr>
        <w:t>quantizadas</w:t>
      </w:r>
      <w:proofErr w:type="spellEnd"/>
      <w:r w:rsidRPr="00A345BA">
        <w:rPr>
          <w:lang w:val="pt-PT"/>
        </w:rPr>
        <w:t xml:space="preserve"> e otimizadas para execução em tempo real no processador </w:t>
      </w:r>
      <w:proofErr w:type="spellStart"/>
      <w:r w:rsidRPr="00A345BA">
        <w:rPr>
          <w:lang w:val="pt-PT"/>
        </w:rPr>
        <w:t>Kendryte</w:t>
      </w:r>
      <w:proofErr w:type="spellEnd"/>
      <w:r w:rsidRPr="00A345BA">
        <w:rPr>
          <w:lang w:val="pt-PT"/>
        </w:rPr>
        <w:t xml:space="preserve"> K210. Este processador contém uma Unidade de Processamento Neural (KPU) dedicada, capaz de realizar reconhecimento visual de forma eficiente e com baixo consumo energético.</w:t>
      </w:r>
    </w:p>
    <w:p w14:paraId="6FEBE66F" w14:textId="536CCC19" w:rsidR="00A345BA" w:rsidRPr="00A345BA" w:rsidRDefault="00A345BA" w:rsidP="00A345BA">
      <w:pPr>
        <w:rPr>
          <w:lang w:val="pt-PT"/>
        </w:rPr>
      </w:pPr>
      <w:r w:rsidRPr="00A345BA">
        <w:rPr>
          <w:b/>
          <w:bCs/>
          <w:lang w:val="pt-PT"/>
        </w:rPr>
        <w:t>Feedback visual direto:</w:t>
      </w:r>
      <w:r w:rsidRPr="00A345BA">
        <w:rPr>
          <w:lang w:val="pt-PT"/>
        </w:rPr>
        <w:t xml:space="preserve"> A câmara fornece feedback visual no seu ecrã embutido, mostrando o retângulo de deteção, o ID da classe e o nível de confiança. Esta funcionalidade permite ao utilizador verificar rapidamente a qualidade do reconhecimento e realizar ajustes se necessário.</w:t>
      </w:r>
    </w:p>
    <w:p w14:paraId="38FBA923" w14:textId="6AD11AD0" w:rsidR="00A345BA" w:rsidRDefault="00A345BA" w:rsidP="00A345BA">
      <w:pPr>
        <w:rPr>
          <w:lang w:val="pt-PT"/>
        </w:rPr>
      </w:pPr>
      <w:r w:rsidRPr="00A345BA">
        <w:rPr>
          <w:b/>
          <w:bCs/>
          <w:lang w:val="pt-PT"/>
        </w:rPr>
        <w:t>Aplicação no robô:</w:t>
      </w:r>
      <w:r w:rsidRPr="00A345BA">
        <w:rPr>
          <w:lang w:val="pt-PT"/>
        </w:rPr>
        <w:t xml:space="preserve"> As deteções visuais são enviadas ao Arduino via UART ou I2C, permitindo ao robô reagir com base na perceção visual: seguir uma linha, parar perante um objeto reconhecido, mudar de direção conforme a cor detetada ou ativar comportamentos com base na leitura de um código QR.</w:t>
      </w:r>
    </w:p>
    <w:p w14:paraId="3E092507" w14:textId="77777777" w:rsidR="00A345BA" w:rsidRPr="00A345BA" w:rsidRDefault="00A345BA" w:rsidP="00A345BA">
      <w:pPr>
        <w:rPr>
          <w:lang w:val="pt-PT"/>
        </w:rPr>
      </w:pPr>
    </w:p>
    <w:p w14:paraId="5517B852" w14:textId="29947B75" w:rsidR="00635FDA" w:rsidRDefault="00A345BA" w:rsidP="00A345BA">
      <w:pPr>
        <w:rPr>
          <w:lang w:val="pt-PT"/>
        </w:rPr>
      </w:pPr>
      <w:r w:rsidRPr="00A345BA">
        <w:rPr>
          <w:lang w:val="pt-PT"/>
        </w:rPr>
        <w:t xml:space="preserve">Esta abordagem permite incorporar inteligência adaptativa no robô sem necessidade de código complexo, tornando a </w:t>
      </w:r>
      <w:proofErr w:type="spellStart"/>
      <w:r w:rsidRPr="00A345BA">
        <w:rPr>
          <w:lang w:val="pt-PT"/>
        </w:rPr>
        <w:t>HuskyLens</w:t>
      </w:r>
      <w:proofErr w:type="spellEnd"/>
      <w:r w:rsidRPr="00A345BA">
        <w:rPr>
          <w:lang w:val="pt-PT"/>
        </w:rPr>
        <w:t xml:space="preserve"> uma poderosa ferramenta pedagógica para demonstrar na prática os princípios da IA supervisionada e da visão computacional.</w:t>
      </w:r>
    </w:p>
    <w:p w14:paraId="2890828B" w14:textId="77777777" w:rsidR="003212A0" w:rsidRDefault="003212A0">
      <w:pPr>
        <w:spacing w:after="200" w:line="276" w:lineRule="auto"/>
        <w:jc w:val="left"/>
        <w:rPr>
          <w:rFonts w:asciiTheme="majorHAnsi" w:eastAsiaTheme="majorEastAsia" w:hAnsiTheme="majorHAnsi" w:cstheme="majorBidi"/>
          <w:b/>
          <w:bCs/>
          <w:color w:val="4F81BD" w:themeColor="accent1"/>
          <w:lang w:val="pt-PT"/>
        </w:rPr>
      </w:pPr>
      <w:r>
        <w:rPr>
          <w:lang w:val="pt-PT"/>
        </w:rPr>
        <w:br w:type="page"/>
      </w:r>
    </w:p>
    <w:p w14:paraId="0A070BA8" w14:textId="2D476F95" w:rsidR="00635FDA" w:rsidRPr="00AE1A6B" w:rsidRDefault="00635FDA" w:rsidP="00635FDA">
      <w:pPr>
        <w:pStyle w:val="Ttulo3"/>
        <w:rPr>
          <w:lang w:val="pt-PT"/>
        </w:rPr>
      </w:pPr>
      <w:bookmarkStart w:id="12" w:name="_Toc199154050"/>
      <w:r w:rsidRPr="00AE1A6B">
        <w:rPr>
          <w:lang w:val="pt-PT"/>
        </w:rPr>
        <w:lastRenderedPageBreak/>
        <w:t>3.</w:t>
      </w:r>
      <w:r>
        <w:rPr>
          <w:lang w:val="pt-PT"/>
        </w:rPr>
        <w:t>4</w:t>
      </w:r>
      <w:r w:rsidRPr="00AE1A6B">
        <w:rPr>
          <w:lang w:val="pt-PT"/>
        </w:rPr>
        <w:t xml:space="preserve"> </w:t>
      </w:r>
      <w:r w:rsidRPr="00635FDA">
        <w:rPr>
          <w:lang w:val="pt-PT"/>
        </w:rPr>
        <w:t>Aprendizagem por Reforço (</w:t>
      </w:r>
      <w:proofErr w:type="spellStart"/>
      <w:r w:rsidRPr="00635FDA">
        <w:rPr>
          <w:lang w:val="pt-PT"/>
        </w:rPr>
        <w:t>Q-Learning</w:t>
      </w:r>
      <w:proofErr w:type="spellEnd"/>
      <w:r w:rsidRPr="00635FDA">
        <w:rPr>
          <w:lang w:val="pt-PT"/>
        </w:rPr>
        <w:t>, DQN)</w:t>
      </w:r>
      <w:bookmarkEnd w:id="12"/>
    </w:p>
    <w:p w14:paraId="6610C8F4" w14:textId="48C76012" w:rsidR="00A345BA" w:rsidRPr="00A345BA" w:rsidRDefault="00A345BA" w:rsidP="00A345BA">
      <w:pPr>
        <w:rPr>
          <w:lang w:val="pt-PT"/>
        </w:rPr>
      </w:pPr>
      <w:r w:rsidRPr="00A345BA">
        <w:rPr>
          <w:lang w:val="pt-PT"/>
        </w:rPr>
        <w:t>A Aprendizagem por Reforço (</w:t>
      </w:r>
      <w:proofErr w:type="spellStart"/>
      <w:r w:rsidRPr="00A345BA">
        <w:rPr>
          <w:lang w:val="pt-PT"/>
        </w:rPr>
        <w:t>Reinforcement</w:t>
      </w:r>
      <w:proofErr w:type="spellEnd"/>
      <w:r w:rsidRPr="00A345BA">
        <w:rPr>
          <w:lang w:val="pt-PT"/>
        </w:rPr>
        <w:t xml:space="preserve"> </w:t>
      </w:r>
      <w:proofErr w:type="spellStart"/>
      <w:r w:rsidRPr="00A345BA">
        <w:rPr>
          <w:lang w:val="pt-PT"/>
        </w:rPr>
        <w:t>Learning</w:t>
      </w:r>
      <w:proofErr w:type="spellEnd"/>
      <w:r w:rsidRPr="00A345BA">
        <w:rPr>
          <w:lang w:val="pt-PT"/>
        </w:rPr>
        <w:t xml:space="preserve"> – RL) é um paradigma poderoso da Inteligência Artificial, no qual um agente aprende a tomar decisões com base na interação com o ambiente. Embora o projeto atual com </w:t>
      </w:r>
      <w:proofErr w:type="spellStart"/>
      <w:r w:rsidRPr="00A345BA">
        <w:rPr>
          <w:lang w:val="pt-PT"/>
        </w:rPr>
        <w:t>HuskyLens</w:t>
      </w:r>
      <w:proofErr w:type="spellEnd"/>
      <w:r w:rsidRPr="00A345BA">
        <w:rPr>
          <w:lang w:val="pt-PT"/>
        </w:rPr>
        <w:t xml:space="preserve"> e Arduino ainda não utilize diretamente algoritmos de RL, a arquitetura do robô e a natureza da sua interação com o meio tornam esta abordagem altamente aplicável em fases futuras.</w:t>
      </w:r>
    </w:p>
    <w:p w14:paraId="148C1D5A" w14:textId="345E1DA3" w:rsidR="00A345BA" w:rsidRPr="00A345BA" w:rsidRDefault="00A345BA" w:rsidP="00A345BA">
      <w:pPr>
        <w:pStyle w:val="PargrafodaLista"/>
        <w:numPr>
          <w:ilvl w:val="0"/>
          <w:numId w:val="20"/>
        </w:numPr>
        <w:rPr>
          <w:lang w:val="pt-PT"/>
        </w:rPr>
      </w:pPr>
      <w:r w:rsidRPr="00A345BA">
        <w:rPr>
          <w:b/>
          <w:bCs/>
          <w:lang w:val="pt-PT"/>
        </w:rPr>
        <w:t>Princípio fundamental:</w:t>
      </w:r>
      <w:r w:rsidRPr="00A345BA">
        <w:rPr>
          <w:lang w:val="pt-PT"/>
        </w:rPr>
        <w:t xml:space="preserve"> O agente (robô) executa ações num ambiente (ex.: sala, pista com linha) e recebe recompensas com base nas suas decisões. O objetivo é aprender uma política ótima que maximize a recompensa acumulada ao longo do tempo.</w:t>
      </w:r>
    </w:p>
    <w:p w14:paraId="0D71A688" w14:textId="008911B5" w:rsidR="00A345BA" w:rsidRPr="00A345BA" w:rsidRDefault="00A345BA" w:rsidP="00A345BA">
      <w:pPr>
        <w:pStyle w:val="PargrafodaLista"/>
        <w:numPr>
          <w:ilvl w:val="0"/>
          <w:numId w:val="19"/>
        </w:numPr>
        <w:rPr>
          <w:b/>
          <w:bCs/>
          <w:lang w:val="pt-PT"/>
        </w:rPr>
      </w:pPr>
      <w:r w:rsidRPr="00A345BA">
        <w:rPr>
          <w:b/>
          <w:bCs/>
          <w:lang w:val="pt-PT"/>
        </w:rPr>
        <w:t>Estados, ações e recompensas no projeto:</w:t>
      </w:r>
    </w:p>
    <w:p w14:paraId="2D5EFC03" w14:textId="665FCE3F" w:rsidR="00A345BA" w:rsidRPr="00A345BA" w:rsidRDefault="00A345BA" w:rsidP="00A345BA">
      <w:pPr>
        <w:pStyle w:val="PargrafodaLista"/>
        <w:numPr>
          <w:ilvl w:val="1"/>
          <w:numId w:val="19"/>
        </w:numPr>
        <w:rPr>
          <w:lang w:val="pt-PT"/>
        </w:rPr>
      </w:pPr>
      <w:r w:rsidRPr="00A345BA">
        <w:rPr>
          <w:lang w:val="pt-PT"/>
        </w:rPr>
        <w:t xml:space="preserve">Estado: posição da linha no ecrã da </w:t>
      </w:r>
      <w:proofErr w:type="spellStart"/>
      <w:r w:rsidRPr="00A345BA">
        <w:rPr>
          <w:lang w:val="pt-PT"/>
        </w:rPr>
        <w:t>HuskyLens</w:t>
      </w:r>
      <w:proofErr w:type="spellEnd"/>
      <w:r w:rsidRPr="00A345BA">
        <w:rPr>
          <w:lang w:val="pt-PT"/>
        </w:rPr>
        <w:t>, tipo de objeto detetado, distância a um obstáculo.</w:t>
      </w:r>
    </w:p>
    <w:p w14:paraId="26F38D6D" w14:textId="047832A3" w:rsidR="00A345BA" w:rsidRPr="00A345BA" w:rsidRDefault="00A345BA" w:rsidP="00A345BA">
      <w:pPr>
        <w:pStyle w:val="PargrafodaLista"/>
        <w:numPr>
          <w:ilvl w:val="1"/>
          <w:numId w:val="19"/>
        </w:numPr>
        <w:rPr>
          <w:lang w:val="pt-PT"/>
        </w:rPr>
      </w:pPr>
      <w:r w:rsidRPr="00A345BA">
        <w:rPr>
          <w:lang w:val="pt-PT"/>
        </w:rPr>
        <w:t>Ações: avançar, virar à esquerda/direita, parar.</w:t>
      </w:r>
    </w:p>
    <w:p w14:paraId="5E949E6C" w14:textId="123B5256" w:rsidR="00A345BA" w:rsidRPr="00A345BA" w:rsidRDefault="00A345BA" w:rsidP="00A345BA">
      <w:pPr>
        <w:pStyle w:val="PargrafodaLista"/>
        <w:numPr>
          <w:ilvl w:val="1"/>
          <w:numId w:val="19"/>
        </w:numPr>
        <w:rPr>
          <w:lang w:val="pt-PT"/>
        </w:rPr>
      </w:pPr>
      <w:r w:rsidRPr="00A345BA">
        <w:rPr>
          <w:lang w:val="pt-PT"/>
        </w:rPr>
        <w:t>Recompensa: manter-se no caminho correto, evitar colisões, alcançar um alvo visual.</w:t>
      </w:r>
    </w:p>
    <w:p w14:paraId="613987B1" w14:textId="77777777" w:rsidR="00A345BA" w:rsidRDefault="00A345BA" w:rsidP="00A345BA">
      <w:pPr>
        <w:pStyle w:val="PargrafodaLista"/>
        <w:numPr>
          <w:ilvl w:val="0"/>
          <w:numId w:val="19"/>
        </w:numPr>
        <w:rPr>
          <w:lang w:val="pt-PT"/>
        </w:rPr>
      </w:pPr>
      <w:proofErr w:type="spellStart"/>
      <w:r w:rsidRPr="00A345BA">
        <w:rPr>
          <w:b/>
          <w:bCs/>
          <w:lang w:val="pt-PT"/>
        </w:rPr>
        <w:t>Q-Learning</w:t>
      </w:r>
      <w:proofErr w:type="spellEnd"/>
      <w:r w:rsidRPr="00A345BA">
        <w:rPr>
          <w:b/>
          <w:bCs/>
          <w:lang w:val="pt-PT"/>
        </w:rPr>
        <w:t>:</w:t>
      </w:r>
      <w:r w:rsidRPr="00A345BA">
        <w:rPr>
          <w:lang w:val="pt-PT"/>
        </w:rPr>
        <w:t xml:space="preserve"> É um dos algoritmos mais simples e eficazes para treinar o robô em tarefas discretas. Permite construir uma tabela de valor Q que associa cada par estado-ação ao retorno esperado. Pode ser usado, por exemplo, para treinar o robô a seguir uma linha mesmo com interrupções ou curvas inesperadas.</w:t>
      </w:r>
    </w:p>
    <w:p w14:paraId="4439D2D5" w14:textId="77777777" w:rsidR="00A345BA" w:rsidRDefault="00A345BA" w:rsidP="00A345BA">
      <w:pPr>
        <w:pStyle w:val="PargrafodaLista"/>
        <w:numPr>
          <w:ilvl w:val="0"/>
          <w:numId w:val="19"/>
        </w:numPr>
        <w:rPr>
          <w:lang w:val="pt-PT"/>
        </w:rPr>
      </w:pPr>
      <w:r w:rsidRPr="00A345BA">
        <w:rPr>
          <w:b/>
          <w:bCs/>
          <w:lang w:val="pt-PT"/>
        </w:rPr>
        <w:t>DQN (</w:t>
      </w:r>
      <w:proofErr w:type="spellStart"/>
      <w:r w:rsidRPr="00A345BA">
        <w:rPr>
          <w:b/>
          <w:bCs/>
          <w:lang w:val="pt-PT"/>
        </w:rPr>
        <w:t>Deep</w:t>
      </w:r>
      <w:proofErr w:type="spellEnd"/>
      <w:r w:rsidRPr="00A345BA">
        <w:rPr>
          <w:b/>
          <w:bCs/>
          <w:lang w:val="pt-PT"/>
        </w:rPr>
        <w:t xml:space="preserve"> Q-Network):</w:t>
      </w:r>
      <w:r w:rsidRPr="00A345BA">
        <w:rPr>
          <w:lang w:val="pt-PT"/>
        </w:rPr>
        <w:t xml:space="preserve"> Uma extensão moderna do </w:t>
      </w:r>
      <w:proofErr w:type="spellStart"/>
      <w:r w:rsidRPr="00A345BA">
        <w:rPr>
          <w:lang w:val="pt-PT"/>
        </w:rPr>
        <w:t>Q-Learning</w:t>
      </w:r>
      <w:proofErr w:type="spellEnd"/>
      <w:r w:rsidRPr="00A345BA">
        <w:rPr>
          <w:lang w:val="pt-PT"/>
        </w:rPr>
        <w:t xml:space="preserve"> que utiliza redes neuronais profundas para estimar os valores Q, especialmente útil quando os estados são contínuos ou derivados de imagens. Em versões com </w:t>
      </w:r>
      <w:proofErr w:type="spellStart"/>
      <w:r w:rsidRPr="00A345BA">
        <w:rPr>
          <w:lang w:val="pt-PT"/>
        </w:rPr>
        <w:t>Raspberry</w:t>
      </w:r>
      <w:proofErr w:type="spellEnd"/>
      <w:r w:rsidRPr="00A345BA">
        <w:rPr>
          <w:lang w:val="pt-PT"/>
        </w:rPr>
        <w:t xml:space="preserve"> Pi ou uso de bibliotecas como </w:t>
      </w:r>
      <w:proofErr w:type="spellStart"/>
      <w:r w:rsidRPr="00A345BA">
        <w:rPr>
          <w:lang w:val="pt-PT"/>
        </w:rPr>
        <w:t>Gymnasium</w:t>
      </w:r>
      <w:proofErr w:type="spellEnd"/>
      <w:r w:rsidRPr="00A345BA">
        <w:rPr>
          <w:lang w:val="pt-PT"/>
        </w:rPr>
        <w:t xml:space="preserve"> ou </w:t>
      </w:r>
      <w:proofErr w:type="spellStart"/>
      <w:r w:rsidRPr="00A345BA">
        <w:rPr>
          <w:lang w:val="pt-PT"/>
        </w:rPr>
        <w:t>TensorFlow</w:t>
      </w:r>
      <w:proofErr w:type="spellEnd"/>
      <w:r w:rsidRPr="00A345BA">
        <w:rPr>
          <w:lang w:val="pt-PT"/>
        </w:rPr>
        <w:t>, o robô poderá ser treinado com DQN para comportamentos mais complexos.</w:t>
      </w:r>
    </w:p>
    <w:p w14:paraId="734E59AA" w14:textId="3D7ECAE0" w:rsidR="00A345BA" w:rsidRPr="00A345BA" w:rsidRDefault="00A345BA" w:rsidP="00A345BA">
      <w:pPr>
        <w:pStyle w:val="PargrafodaLista"/>
        <w:numPr>
          <w:ilvl w:val="0"/>
          <w:numId w:val="19"/>
        </w:numPr>
        <w:rPr>
          <w:lang w:val="pt-PT"/>
        </w:rPr>
      </w:pPr>
      <w:r w:rsidRPr="00A345BA">
        <w:rPr>
          <w:b/>
          <w:bCs/>
          <w:lang w:val="pt-PT"/>
        </w:rPr>
        <w:t>Ambientes de treino e simulação:</w:t>
      </w:r>
      <w:r w:rsidRPr="00A345BA">
        <w:rPr>
          <w:lang w:val="pt-PT"/>
        </w:rPr>
        <w:t xml:space="preserve"> Antes de aplicar RL diretamente no robô físico, é possível utilizar ambientes simulados para treinar os modelos com </w:t>
      </w:r>
      <w:r w:rsidRPr="00A345BA">
        <w:rPr>
          <w:lang w:val="pt-PT"/>
        </w:rPr>
        <w:lastRenderedPageBreak/>
        <w:t>segurança e maior velocidade, transferindo depois o conhecimento para o robô real (técnica conhecida como Sim2Real).</w:t>
      </w:r>
    </w:p>
    <w:p w14:paraId="1FD2BA48" w14:textId="77777777" w:rsidR="00A345BA" w:rsidRPr="00A345BA" w:rsidRDefault="00A345BA" w:rsidP="00A345BA">
      <w:pPr>
        <w:rPr>
          <w:lang w:val="pt-PT"/>
        </w:rPr>
      </w:pPr>
    </w:p>
    <w:p w14:paraId="73938402" w14:textId="724128CE" w:rsidR="00635FDA" w:rsidRDefault="00A345BA" w:rsidP="00A345BA">
      <w:pPr>
        <w:rPr>
          <w:lang w:val="pt-PT"/>
        </w:rPr>
      </w:pPr>
      <w:r w:rsidRPr="00A345BA">
        <w:rPr>
          <w:lang w:val="pt-PT"/>
        </w:rPr>
        <w:t>O uso de RL representa uma oportunidade de explorar comportamentos inteligentes emergentes, onde o robô não é programado diretamente com regras fixas, mas aprende através de tentativa, erro e recompensa. Esta abordagem liga diretamente os conceitos da disciplina a aplicações práticas com enorme valor didático.</w:t>
      </w:r>
    </w:p>
    <w:p w14:paraId="13CB4CF0" w14:textId="77777777" w:rsidR="00A345BA" w:rsidRPr="00AE1A6B" w:rsidRDefault="00A345BA" w:rsidP="00A345BA">
      <w:pPr>
        <w:rPr>
          <w:lang w:val="pt-PT"/>
        </w:rPr>
      </w:pPr>
    </w:p>
    <w:p w14:paraId="7B4F974B" w14:textId="77777777" w:rsidR="003212A0" w:rsidRDefault="003212A0">
      <w:pPr>
        <w:spacing w:after="200" w:line="276" w:lineRule="auto"/>
        <w:jc w:val="left"/>
        <w:rPr>
          <w:rFonts w:asciiTheme="majorHAnsi" w:eastAsiaTheme="majorEastAsia" w:hAnsiTheme="majorHAnsi" w:cstheme="majorBidi"/>
          <w:b/>
          <w:bCs/>
          <w:color w:val="4F81BD" w:themeColor="accent1"/>
          <w:lang w:val="pt-PT"/>
        </w:rPr>
      </w:pPr>
      <w:r>
        <w:rPr>
          <w:lang w:val="pt-PT"/>
        </w:rPr>
        <w:br w:type="page"/>
      </w:r>
    </w:p>
    <w:p w14:paraId="7D3C41F9" w14:textId="4AECD90D" w:rsidR="00635FDA" w:rsidRPr="00AE1A6B" w:rsidRDefault="00635FDA" w:rsidP="00635FDA">
      <w:pPr>
        <w:pStyle w:val="Ttulo3"/>
        <w:rPr>
          <w:lang w:val="pt-PT"/>
        </w:rPr>
      </w:pPr>
      <w:bookmarkStart w:id="13" w:name="_Toc199154051"/>
      <w:r w:rsidRPr="00AE1A6B">
        <w:rPr>
          <w:lang w:val="pt-PT"/>
        </w:rPr>
        <w:lastRenderedPageBreak/>
        <w:t>3.</w:t>
      </w:r>
      <w:r>
        <w:rPr>
          <w:lang w:val="pt-PT"/>
        </w:rPr>
        <w:t>5</w:t>
      </w:r>
      <w:r w:rsidRPr="00AE1A6B">
        <w:rPr>
          <w:lang w:val="pt-PT"/>
        </w:rPr>
        <w:t xml:space="preserve"> </w:t>
      </w:r>
      <w:r w:rsidRPr="00635FDA">
        <w:rPr>
          <w:lang w:val="pt-PT"/>
        </w:rPr>
        <w:t xml:space="preserve">Inferência e Restrições (Redes </w:t>
      </w:r>
      <w:proofErr w:type="spellStart"/>
      <w:r w:rsidRPr="00635FDA">
        <w:rPr>
          <w:lang w:val="pt-PT"/>
        </w:rPr>
        <w:t>Bayesianas</w:t>
      </w:r>
      <w:proofErr w:type="spellEnd"/>
      <w:r w:rsidRPr="00635FDA">
        <w:rPr>
          <w:lang w:val="pt-PT"/>
        </w:rPr>
        <w:t>, CSP)</w:t>
      </w:r>
      <w:bookmarkEnd w:id="13"/>
    </w:p>
    <w:p w14:paraId="5F2A0932" w14:textId="034E4DE4" w:rsidR="00A345BA" w:rsidRPr="00A345BA" w:rsidRDefault="00A345BA" w:rsidP="00A345BA">
      <w:pPr>
        <w:rPr>
          <w:lang w:val="pt-PT"/>
        </w:rPr>
      </w:pPr>
      <w:r w:rsidRPr="00A345BA">
        <w:rPr>
          <w:lang w:val="pt-PT"/>
        </w:rPr>
        <w:t xml:space="preserve">Além dos modelos de perceção e aprendizagem, o campo da Inteligência Artificial inclui métodos de raciocínio simbólico e inferência lógica, como as Redes </w:t>
      </w:r>
      <w:proofErr w:type="spellStart"/>
      <w:r w:rsidRPr="00A345BA">
        <w:rPr>
          <w:lang w:val="pt-PT"/>
        </w:rPr>
        <w:t>Bayesianas</w:t>
      </w:r>
      <w:proofErr w:type="spellEnd"/>
      <w:r w:rsidRPr="00A345BA">
        <w:rPr>
          <w:lang w:val="pt-PT"/>
        </w:rPr>
        <w:t xml:space="preserve"> e os Problemas de Satisfação de Restrições (CSP). Estas abordagens, vistas na unidade curricular (GAI2), têm aplicação direta ou futura em projetos robóticos que requerem tomada de decisão estruturada ou baseada em múltiplos fatores.</w:t>
      </w:r>
    </w:p>
    <w:p w14:paraId="0AAD9D9B" w14:textId="1D5ED577" w:rsidR="00A345BA" w:rsidRPr="00A345BA" w:rsidRDefault="00A345BA" w:rsidP="003212A0">
      <w:pPr>
        <w:pStyle w:val="PargrafodaLista"/>
        <w:numPr>
          <w:ilvl w:val="0"/>
          <w:numId w:val="21"/>
        </w:numPr>
        <w:ind w:left="426"/>
        <w:rPr>
          <w:lang w:val="pt-PT"/>
        </w:rPr>
      </w:pPr>
      <w:r w:rsidRPr="00A345BA">
        <w:rPr>
          <w:b/>
          <w:bCs/>
          <w:lang w:val="pt-PT"/>
        </w:rPr>
        <w:t xml:space="preserve">Redes </w:t>
      </w:r>
      <w:proofErr w:type="spellStart"/>
      <w:r w:rsidRPr="00A345BA">
        <w:rPr>
          <w:b/>
          <w:bCs/>
          <w:lang w:val="pt-PT"/>
        </w:rPr>
        <w:t>Bayesianas</w:t>
      </w:r>
      <w:proofErr w:type="spellEnd"/>
      <w:r w:rsidRPr="00A345BA">
        <w:rPr>
          <w:b/>
          <w:bCs/>
          <w:lang w:val="pt-PT"/>
        </w:rPr>
        <w:t>:</w:t>
      </w:r>
      <w:r w:rsidRPr="00A345BA">
        <w:rPr>
          <w:lang w:val="pt-PT"/>
        </w:rPr>
        <w:t xml:space="preserve"> São modelos probabilísticos que representam relações causais entre variáveis. No contexto do robô com </w:t>
      </w:r>
      <w:proofErr w:type="spellStart"/>
      <w:r w:rsidRPr="00A345BA">
        <w:rPr>
          <w:lang w:val="pt-PT"/>
        </w:rPr>
        <w:t>HuskyLens</w:t>
      </w:r>
      <w:proofErr w:type="spellEnd"/>
      <w:r w:rsidRPr="00A345BA">
        <w:rPr>
          <w:lang w:val="pt-PT"/>
        </w:rPr>
        <w:t>, podem ser usadas para combinar diferentes fatores sensoriais:</w:t>
      </w:r>
    </w:p>
    <w:p w14:paraId="7C4F2954" w14:textId="5A2FF34C" w:rsidR="00A345BA" w:rsidRPr="00A345BA" w:rsidRDefault="00A345BA" w:rsidP="003212A0">
      <w:pPr>
        <w:pStyle w:val="PargrafodaLista"/>
        <w:numPr>
          <w:ilvl w:val="1"/>
          <w:numId w:val="21"/>
        </w:numPr>
        <w:ind w:left="709"/>
        <w:rPr>
          <w:lang w:val="pt-PT"/>
        </w:rPr>
      </w:pPr>
      <w:r w:rsidRPr="00A345BA">
        <w:rPr>
          <w:lang w:val="pt-PT"/>
        </w:rPr>
        <w:t>Exemplo: Se o robô detetar um objeto azul com alta confiança e estiver a menos de 15 cm do mesmo (medido por sensor ultrassónico), então a probabilidade de ser “o alvo certo” é elevada, e o robô pode decidir parar.</w:t>
      </w:r>
    </w:p>
    <w:p w14:paraId="62D08BD4" w14:textId="39C81162" w:rsidR="00A345BA" w:rsidRPr="00A345BA" w:rsidRDefault="00A345BA" w:rsidP="003212A0">
      <w:pPr>
        <w:pStyle w:val="PargrafodaLista"/>
        <w:numPr>
          <w:ilvl w:val="1"/>
          <w:numId w:val="21"/>
        </w:numPr>
        <w:ind w:left="709"/>
        <w:rPr>
          <w:lang w:val="pt-PT"/>
        </w:rPr>
      </w:pPr>
      <w:r w:rsidRPr="00A345BA">
        <w:rPr>
          <w:lang w:val="pt-PT"/>
        </w:rPr>
        <w:t>Isto permite um comportamento mais flexível e adaptativo do que decisões baseadas apenas em regras fixas (IF-THEN).</w:t>
      </w:r>
    </w:p>
    <w:p w14:paraId="5F5D9C40" w14:textId="5F6BC439" w:rsidR="00A345BA" w:rsidRPr="00A345BA" w:rsidRDefault="00A345BA" w:rsidP="003212A0">
      <w:pPr>
        <w:pStyle w:val="PargrafodaLista"/>
        <w:numPr>
          <w:ilvl w:val="0"/>
          <w:numId w:val="21"/>
        </w:numPr>
        <w:ind w:left="426"/>
        <w:rPr>
          <w:lang w:val="pt-PT"/>
        </w:rPr>
      </w:pPr>
      <w:r w:rsidRPr="00A345BA">
        <w:rPr>
          <w:b/>
          <w:bCs/>
          <w:lang w:val="pt-PT"/>
        </w:rPr>
        <w:t>Problemas de Satisfação de Restrições (CSP):</w:t>
      </w:r>
      <w:r w:rsidRPr="00A345BA">
        <w:rPr>
          <w:lang w:val="pt-PT"/>
        </w:rPr>
        <w:t xml:space="preserve"> Aplicáveis quando o robô tem de planear ações que respeitem certas condições simultâneas.</w:t>
      </w:r>
    </w:p>
    <w:p w14:paraId="287203FA" w14:textId="1AAD42B5" w:rsidR="00A345BA" w:rsidRPr="00A345BA" w:rsidRDefault="00A345BA" w:rsidP="003212A0">
      <w:pPr>
        <w:pStyle w:val="PargrafodaLista"/>
        <w:numPr>
          <w:ilvl w:val="1"/>
          <w:numId w:val="21"/>
        </w:numPr>
        <w:ind w:left="709"/>
        <w:rPr>
          <w:lang w:val="pt-PT"/>
        </w:rPr>
      </w:pPr>
      <w:r w:rsidRPr="00A345BA">
        <w:rPr>
          <w:lang w:val="pt-PT"/>
        </w:rPr>
        <w:t>Exemplo: “O robô só pode virar à esquerda se o caminho estiver livre e a cor detetada for vermelha.”</w:t>
      </w:r>
    </w:p>
    <w:p w14:paraId="390F5348" w14:textId="77777777" w:rsidR="00A345BA" w:rsidRPr="00A345BA" w:rsidRDefault="00A345BA" w:rsidP="003212A0">
      <w:pPr>
        <w:pStyle w:val="PargrafodaLista"/>
        <w:numPr>
          <w:ilvl w:val="1"/>
          <w:numId w:val="21"/>
        </w:numPr>
        <w:ind w:left="709"/>
        <w:rPr>
          <w:lang w:val="pt-PT"/>
        </w:rPr>
      </w:pPr>
      <w:r w:rsidRPr="00A345BA">
        <w:rPr>
          <w:lang w:val="pt-PT"/>
        </w:rPr>
        <w:t xml:space="preserve">Este tipo de raciocínio é fundamental para programar sequências de tarefas complexas ou missões com múltiplas etapas (como desafios no </w:t>
      </w:r>
      <w:proofErr w:type="spellStart"/>
      <w:r w:rsidRPr="00A345BA">
        <w:rPr>
          <w:lang w:val="pt-PT"/>
        </w:rPr>
        <w:t>AzoresBot</w:t>
      </w:r>
      <w:proofErr w:type="spellEnd"/>
      <w:r w:rsidRPr="00A345BA">
        <w:rPr>
          <w:lang w:val="pt-PT"/>
        </w:rPr>
        <w:t>).</w:t>
      </w:r>
    </w:p>
    <w:p w14:paraId="7BBB334D" w14:textId="143724A5" w:rsidR="00A345BA" w:rsidRPr="00A345BA" w:rsidRDefault="00A345BA" w:rsidP="003212A0">
      <w:pPr>
        <w:pStyle w:val="PargrafodaLista"/>
        <w:numPr>
          <w:ilvl w:val="0"/>
          <w:numId w:val="21"/>
        </w:numPr>
        <w:ind w:left="426"/>
        <w:rPr>
          <w:lang w:val="pt-PT"/>
        </w:rPr>
      </w:pPr>
      <w:proofErr w:type="spellStart"/>
      <w:r w:rsidRPr="00A345BA">
        <w:rPr>
          <w:b/>
          <w:bCs/>
          <w:lang w:val="pt-PT"/>
        </w:rPr>
        <w:t>Backtracking</w:t>
      </w:r>
      <w:proofErr w:type="spellEnd"/>
      <w:r w:rsidRPr="00A345BA">
        <w:rPr>
          <w:b/>
          <w:bCs/>
          <w:lang w:val="pt-PT"/>
        </w:rPr>
        <w:t xml:space="preserve"> e propagação de restrições:</w:t>
      </w:r>
      <w:r w:rsidRPr="00A345BA">
        <w:rPr>
          <w:lang w:val="pt-PT"/>
        </w:rPr>
        <w:t xml:space="preserve"> São estratégias úteis para resolver labirintos, decidir trajetórias em ambientes com obstáculos, ou definir planos com prioridades (</w:t>
      </w:r>
      <w:proofErr w:type="spellStart"/>
      <w:r w:rsidRPr="00A345BA">
        <w:rPr>
          <w:lang w:val="pt-PT"/>
        </w:rPr>
        <w:t>ex</w:t>
      </w:r>
      <w:proofErr w:type="spellEnd"/>
      <w:r w:rsidRPr="00A345BA">
        <w:rPr>
          <w:lang w:val="pt-PT"/>
        </w:rPr>
        <w:t>: “recolher primeiro os objetos verdes antes dos azuis”).</w:t>
      </w:r>
    </w:p>
    <w:p w14:paraId="57AC12BF" w14:textId="77777777" w:rsidR="00A345BA" w:rsidRPr="00A345BA" w:rsidRDefault="00A345BA" w:rsidP="00A345BA">
      <w:pPr>
        <w:rPr>
          <w:lang w:val="pt-PT"/>
        </w:rPr>
      </w:pPr>
    </w:p>
    <w:p w14:paraId="7F581A4D" w14:textId="77777777" w:rsidR="00A345BA" w:rsidRPr="00A345BA" w:rsidRDefault="00A345BA" w:rsidP="00A345BA">
      <w:pPr>
        <w:rPr>
          <w:lang w:val="pt-PT"/>
        </w:rPr>
      </w:pPr>
      <w:r w:rsidRPr="00A345BA">
        <w:rPr>
          <w:lang w:val="pt-PT"/>
        </w:rPr>
        <w:t xml:space="preserve">Estas técnicas aumentam a capacidade de decisão simbólica do robô, permitindo integrar perceção visual com lógica formal e probabilística. Embora não estejam implementadas no protótipo atual, são perfeitamente compatíveis com versões futuras baseadas em plataformas como o </w:t>
      </w:r>
      <w:proofErr w:type="spellStart"/>
      <w:r w:rsidRPr="00A345BA">
        <w:rPr>
          <w:lang w:val="pt-PT"/>
        </w:rPr>
        <w:t>Raspberry</w:t>
      </w:r>
      <w:proofErr w:type="spellEnd"/>
      <w:r w:rsidRPr="00A345BA">
        <w:rPr>
          <w:lang w:val="pt-PT"/>
        </w:rPr>
        <w:t xml:space="preserve"> Pi, onde há recursos computacionais para modelar conhecimento, planear e inferir.</w:t>
      </w:r>
    </w:p>
    <w:p w14:paraId="21AA22D3" w14:textId="71F5F1E8" w:rsidR="00DD50EA" w:rsidRPr="00AE1A6B" w:rsidRDefault="00000000" w:rsidP="00A345BA">
      <w:pPr>
        <w:rPr>
          <w:lang w:val="pt-PT"/>
        </w:rPr>
      </w:pPr>
      <w:r w:rsidRPr="00AE1A6B">
        <w:rPr>
          <w:lang w:val="pt-PT"/>
        </w:rPr>
        <w:br w:type="page"/>
      </w:r>
    </w:p>
    <w:p w14:paraId="1706AC0E" w14:textId="77777777" w:rsidR="00DD50EA" w:rsidRDefault="00000000">
      <w:pPr>
        <w:pStyle w:val="Ttulo2"/>
        <w:rPr>
          <w:lang w:val="pt-PT"/>
        </w:rPr>
      </w:pPr>
      <w:bookmarkStart w:id="14" w:name="_Toc199154052"/>
      <w:r w:rsidRPr="00AE1A6B">
        <w:rPr>
          <w:lang w:val="pt-PT"/>
        </w:rPr>
        <w:lastRenderedPageBreak/>
        <w:t>4. Contribuição do Projeto para a Aprendizagem</w:t>
      </w:r>
      <w:bookmarkEnd w:id="14"/>
    </w:p>
    <w:p w14:paraId="4DE8C523" w14:textId="77777777" w:rsidR="00635FDA" w:rsidRPr="00AE1A6B" w:rsidRDefault="00635FDA" w:rsidP="00635FDA">
      <w:pPr>
        <w:rPr>
          <w:lang w:val="pt-PT"/>
        </w:rPr>
      </w:pPr>
    </w:p>
    <w:p w14:paraId="75DFB71D" w14:textId="78100C0D" w:rsidR="00635FDA" w:rsidRPr="00AE1A6B" w:rsidRDefault="00635FDA" w:rsidP="00635FDA">
      <w:pPr>
        <w:pStyle w:val="Ttulo3"/>
        <w:rPr>
          <w:lang w:val="pt-PT"/>
        </w:rPr>
      </w:pPr>
      <w:bookmarkStart w:id="15" w:name="_Toc199154053"/>
      <w:r>
        <w:rPr>
          <w:lang w:val="pt-PT"/>
        </w:rPr>
        <w:t>4</w:t>
      </w:r>
      <w:r w:rsidRPr="00AE1A6B">
        <w:rPr>
          <w:lang w:val="pt-PT"/>
        </w:rPr>
        <w:t>.</w:t>
      </w:r>
      <w:r>
        <w:rPr>
          <w:lang w:val="pt-PT"/>
        </w:rPr>
        <w:t>1</w:t>
      </w:r>
      <w:r w:rsidRPr="00AE1A6B">
        <w:rPr>
          <w:lang w:val="pt-PT"/>
        </w:rPr>
        <w:t xml:space="preserve"> </w:t>
      </w:r>
      <w:r w:rsidRPr="00635FDA">
        <w:rPr>
          <w:lang w:val="pt-PT"/>
        </w:rPr>
        <w:t>Integração prática de conceitos de IA</w:t>
      </w:r>
      <w:bookmarkEnd w:id="15"/>
    </w:p>
    <w:p w14:paraId="34F7E783" w14:textId="64E1DE4C" w:rsidR="00A345BA" w:rsidRPr="00A345BA" w:rsidRDefault="00A345BA" w:rsidP="00A345BA">
      <w:pPr>
        <w:rPr>
          <w:lang w:val="pt-PT"/>
        </w:rPr>
      </w:pPr>
      <w:r w:rsidRPr="00A345BA">
        <w:rPr>
          <w:lang w:val="pt-PT"/>
        </w:rPr>
        <w:t xml:space="preserve">desenvolvimento do carro robótico com a câmara </w:t>
      </w:r>
      <w:proofErr w:type="spellStart"/>
      <w:r w:rsidRPr="00A345BA">
        <w:rPr>
          <w:lang w:val="pt-PT"/>
        </w:rPr>
        <w:t>HuskyLens</w:t>
      </w:r>
      <w:proofErr w:type="spellEnd"/>
      <w:r w:rsidRPr="00A345BA">
        <w:rPr>
          <w:lang w:val="pt-PT"/>
        </w:rPr>
        <w:t xml:space="preserve"> permitiu a aplicação direta de diversos conceitos abordados na disciplina de Inteligência Artificial. Ao longo do projeto, foi possível explorar, observar e interpretar o funcionamento de algoritmos clássicos e modernos em contexto real, promovendo uma compreensão mais profunda dos seus princípios.</w:t>
      </w:r>
    </w:p>
    <w:p w14:paraId="3E8EEDCC" w14:textId="4819FAE7" w:rsidR="00A345BA" w:rsidRPr="00A345BA" w:rsidRDefault="00A345BA" w:rsidP="00A345BA">
      <w:pPr>
        <w:rPr>
          <w:lang w:val="pt-PT"/>
        </w:rPr>
      </w:pPr>
      <w:r w:rsidRPr="00A345BA">
        <w:rPr>
          <w:lang w:val="pt-PT"/>
        </w:rPr>
        <w:t>Foram integrados conceitos como:</w:t>
      </w:r>
    </w:p>
    <w:p w14:paraId="5F21B171" w14:textId="27BB3BF9" w:rsidR="00A345BA" w:rsidRPr="00A345BA" w:rsidRDefault="00A345BA" w:rsidP="00A345BA">
      <w:pPr>
        <w:pStyle w:val="PargrafodaLista"/>
        <w:numPr>
          <w:ilvl w:val="0"/>
          <w:numId w:val="22"/>
        </w:numPr>
        <w:rPr>
          <w:lang w:val="pt-PT"/>
        </w:rPr>
      </w:pPr>
      <w:r w:rsidRPr="00A345BA">
        <w:rPr>
          <w:lang w:val="pt-PT"/>
        </w:rPr>
        <w:t xml:space="preserve">Classificação supervisionada, através do treino visual com </w:t>
      </w:r>
      <w:proofErr w:type="spellStart"/>
      <w:r w:rsidRPr="00A345BA">
        <w:rPr>
          <w:lang w:val="pt-PT"/>
        </w:rPr>
        <w:t>HuskyLens</w:t>
      </w:r>
      <w:proofErr w:type="spellEnd"/>
      <w:r w:rsidRPr="00A345BA">
        <w:rPr>
          <w:lang w:val="pt-PT"/>
        </w:rPr>
        <w:t>;</w:t>
      </w:r>
    </w:p>
    <w:p w14:paraId="057A87D5" w14:textId="54F880F2" w:rsidR="00A345BA" w:rsidRPr="00A345BA" w:rsidRDefault="00A345BA" w:rsidP="00A345BA">
      <w:pPr>
        <w:pStyle w:val="PargrafodaLista"/>
        <w:numPr>
          <w:ilvl w:val="0"/>
          <w:numId w:val="22"/>
        </w:numPr>
        <w:rPr>
          <w:lang w:val="pt-PT"/>
        </w:rPr>
      </w:pPr>
      <w:r w:rsidRPr="00A345BA">
        <w:rPr>
          <w:lang w:val="pt-PT"/>
        </w:rPr>
        <w:t xml:space="preserve">Reconhecimento em tempo real com redes neuronais </w:t>
      </w:r>
      <w:proofErr w:type="spellStart"/>
      <w:r w:rsidRPr="00A345BA">
        <w:rPr>
          <w:lang w:val="pt-PT"/>
        </w:rPr>
        <w:t>convolucionais</w:t>
      </w:r>
      <w:proofErr w:type="spellEnd"/>
      <w:r w:rsidRPr="00A345BA">
        <w:rPr>
          <w:lang w:val="pt-PT"/>
        </w:rPr>
        <w:t xml:space="preserve"> (</w:t>
      </w:r>
      <w:proofErr w:type="spellStart"/>
      <w:r w:rsidRPr="00A345BA">
        <w:rPr>
          <w:lang w:val="pt-PT"/>
        </w:rPr>
        <w:t>CNNs</w:t>
      </w:r>
      <w:proofErr w:type="spellEnd"/>
      <w:r w:rsidRPr="00A345BA">
        <w:rPr>
          <w:lang w:val="pt-PT"/>
        </w:rPr>
        <w:t>);</w:t>
      </w:r>
    </w:p>
    <w:p w14:paraId="180ECD34" w14:textId="5C779450" w:rsidR="00A345BA" w:rsidRPr="00A345BA" w:rsidRDefault="00A345BA" w:rsidP="00A345BA">
      <w:pPr>
        <w:pStyle w:val="PargrafodaLista"/>
        <w:numPr>
          <w:ilvl w:val="0"/>
          <w:numId w:val="22"/>
        </w:numPr>
        <w:rPr>
          <w:lang w:val="pt-PT"/>
        </w:rPr>
      </w:pPr>
      <w:r w:rsidRPr="00A345BA">
        <w:rPr>
          <w:lang w:val="pt-PT"/>
        </w:rPr>
        <w:t>Analogia com algoritmos de procura e planeamento de caminhos;</w:t>
      </w:r>
    </w:p>
    <w:p w14:paraId="434F1F41" w14:textId="72819714" w:rsidR="00A345BA" w:rsidRPr="00A345BA" w:rsidRDefault="00A345BA" w:rsidP="00A345BA">
      <w:pPr>
        <w:pStyle w:val="PargrafodaLista"/>
        <w:numPr>
          <w:ilvl w:val="0"/>
          <w:numId w:val="22"/>
        </w:numPr>
        <w:rPr>
          <w:lang w:val="pt-PT"/>
        </w:rPr>
      </w:pPr>
      <w:r w:rsidRPr="00A345BA">
        <w:rPr>
          <w:lang w:val="pt-PT"/>
        </w:rPr>
        <w:t>Possibilidade de otimização heurística e evolução de parâmetros do sistema;</w:t>
      </w:r>
    </w:p>
    <w:p w14:paraId="4D6EEB9C" w14:textId="77777777" w:rsidR="00A345BA" w:rsidRPr="00A345BA" w:rsidRDefault="00A345BA" w:rsidP="00A345BA">
      <w:pPr>
        <w:pStyle w:val="PargrafodaLista"/>
        <w:numPr>
          <w:ilvl w:val="0"/>
          <w:numId w:val="22"/>
        </w:numPr>
        <w:rPr>
          <w:lang w:val="pt-PT"/>
        </w:rPr>
      </w:pPr>
      <w:r w:rsidRPr="00A345BA">
        <w:rPr>
          <w:lang w:val="pt-PT"/>
        </w:rPr>
        <w:t>Perspetiva de aplicação de aprendizagem por reforço e raciocínio simbólico em versões futuras.</w:t>
      </w:r>
    </w:p>
    <w:p w14:paraId="3351A833" w14:textId="77777777" w:rsidR="00A345BA" w:rsidRPr="00A345BA" w:rsidRDefault="00A345BA" w:rsidP="00A345BA">
      <w:pPr>
        <w:rPr>
          <w:lang w:val="pt-PT"/>
        </w:rPr>
      </w:pPr>
    </w:p>
    <w:p w14:paraId="3C0C1C5D" w14:textId="5EAE6EEA" w:rsidR="00635FDA" w:rsidRDefault="00A345BA" w:rsidP="00A345BA">
      <w:pPr>
        <w:rPr>
          <w:lang w:val="pt-PT"/>
        </w:rPr>
      </w:pPr>
      <w:r w:rsidRPr="00A345BA">
        <w:rPr>
          <w:lang w:val="pt-PT"/>
        </w:rPr>
        <w:t>Este tipo de abordagem prática demonstrou ser eficaz para consolidar o conhecimento teórico, ao permitir a experimentação e observação de resultados tangíveis num ambiente físico controlado.</w:t>
      </w:r>
    </w:p>
    <w:p w14:paraId="405D6854" w14:textId="77777777" w:rsidR="00A345BA" w:rsidRPr="00AE1A6B" w:rsidRDefault="00A345BA" w:rsidP="00A345BA">
      <w:pPr>
        <w:rPr>
          <w:lang w:val="pt-PT"/>
        </w:rPr>
      </w:pPr>
    </w:p>
    <w:p w14:paraId="5FF7F97A" w14:textId="77777777" w:rsidR="003212A0" w:rsidRDefault="003212A0">
      <w:pPr>
        <w:spacing w:after="200" w:line="276" w:lineRule="auto"/>
        <w:jc w:val="left"/>
        <w:rPr>
          <w:rFonts w:asciiTheme="majorHAnsi" w:eastAsiaTheme="majorEastAsia" w:hAnsiTheme="majorHAnsi" w:cstheme="majorBidi"/>
          <w:b/>
          <w:bCs/>
          <w:color w:val="4F81BD" w:themeColor="accent1"/>
          <w:lang w:val="pt-PT"/>
        </w:rPr>
      </w:pPr>
      <w:r>
        <w:rPr>
          <w:lang w:val="pt-PT"/>
        </w:rPr>
        <w:br w:type="page"/>
      </w:r>
    </w:p>
    <w:p w14:paraId="37A8E61D" w14:textId="02B474F8" w:rsidR="00635FDA" w:rsidRPr="00AE1A6B" w:rsidRDefault="00635FDA" w:rsidP="00635FDA">
      <w:pPr>
        <w:pStyle w:val="Ttulo3"/>
        <w:rPr>
          <w:lang w:val="pt-PT"/>
        </w:rPr>
      </w:pPr>
      <w:bookmarkStart w:id="16" w:name="_Toc199154054"/>
      <w:r>
        <w:rPr>
          <w:lang w:val="pt-PT"/>
        </w:rPr>
        <w:lastRenderedPageBreak/>
        <w:t>4</w:t>
      </w:r>
      <w:r w:rsidRPr="00AE1A6B">
        <w:rPr>
          <w:lang w:val="pt-PT"/>
        </w:rPr>
        <w:t>.</w:t>
      </w:r>
      <w:r>
        <w:rPr>
          <w:lang w:val="pt-PT"/>
        </w:rPr>
        <w:t>2</w:t>
      </w:r>
      <w:r w:rsidRPr="00AE1A6B">
        <w:rPr>
          <w:lang w:val="pt-PT"/>
        </w:rPr>
        <w:t xml:space="preserve"> </w:t>
      </w:r>
      <w:r w:rsidRPr="00635FDA">
        <w:rPr>
          <w:lang w:val="pt-PT"/>
        </w:rPr>
        <w:t>Relevância pedagógica e educacional</w:t>
      </w:r>
      <w:bookmarkEnd w:id="16"/>
    </w:p>
    <w:p w14:paraId="0BFC5E4D" w14:textId="4295AD19" w:rsidR="00A345BA" w:rsidRPr="00A345BA" w:rsidRDefault="00A345BA" w:rsidP="00A345BA">
      <w:pPr>
        <w:rPr>
          <w:lang w:val="pt-PT"/>
        </w:rPr>
      </w:pPr>
      <w:r w:rsidRPr="00A345BA">
        <w:rPr>
          <w:lang w:val="pt-PT"/>
        </w:rPr>
        <w:t xml:space="preserve">Além do valor técnico e científico, o projeto assume uma forte dimensão pedagógica. A utilização de hardware acessível, como o Arduino e a </w:t>
      </w:r>
      <w:proofErr w:type="spellStart"/>
      <w:r w:rsidRPr="00A345BA">
        <w:rPr>
          <w:lang w:val="pt-PT"/>
        </w:rPr>
        <w:t>HuskyLens</w:t>
      </w:r>
      <w:proofErr w:type="spellEnd"/>
      <w:r w:rsidRPr="00A345BA">
        <w:rPr>
          <w:lang w:val="pt-PT"/>
        </w:rPr>
        <w:t>, aliada a conceitos fundamentais de IA, torna este tipo de sistema ideal para atividades educacionais em contextos escolares e universitários.</w:t>
      </w:r>
    </w:p>
    <w:p w14:paraId="6A660ED9" w14:textId="11173695" w:rsidR="00A345BA" w:rsidRPr="00A345BA" w:rsidRDefault="00A345BA" w:rsidP="00A345BA">
      <w:pPr>
        <w:rPr>
          <w:lang w:val="pt-PT"/>
        </w:rPr>
      </w:pPr>
      <w:r w:rsidRPr="00A345BA">
        <w:rPr>
          <w:lang w:val="pt-PT"/>
        </w:rPr>
        <w:t xml:space="preserve">A </w:t>
      </w:r>
      <w:proofErr w:type="spellStart"/>
      <w:r w:rsidRPr="00A345BA">
        <w:rPr>
          <w:lang w:val="pt-PT"/>
        </w:rPr>
        <w:t>HuskyLens</w:t>
      </w:r>
      <w:proofErr w:type="spellEnd"/>
      <w:r w:rsidRPr="00A345BA">
        <w:rPr>
          <w:lang w:val="pt-PT"/>
        </w:rPr>
        <w:t>, com a sua interface intuitiva e capacidades de IA embarcada, proporciona uma experiência de aprendizagem imediata e motivadora para os alunos. O facto de não exigir conhecimentos avançados de programação torna-a uma ferramenta inclusiva, capaz de estimular o interesse pela robótica, pela inteligência artificial e pela engenharia de sistemas.</w:t>
      </w:r>
    </w:p>
    <w:p w14:paraId="68549CFB" w14:textId="77777777" w:rsidR="00A345BA" w:rsidRPr="00A345BA" w:rsidRDefault="00A345BA" w:rsidP="00A345BA">
      <w:pPr>
        <w:rPr>
          <w:lang w:val="pt-PT"/>
        </w:rPr>
      </w:pPr>
      <w:r w:rsidRPr="00A345BA">
        <w:rPr>
          <w:lang w:val="pt-PT"/>
        </w:rPr>
        <w:t>O projeto reforça também o potencial das abordagens práticas e baseadas em projetos (</w:t>
      </w:r>
      <w:proofErr w:type="spellStart"/>
      <w:r w:rsidRPr="00A345BA">
        <w:rPr>
          <w:lang w:val="pt-PT"/>
        </w:rPr>
        <w:t>learning</w:t>
      </w:r>
      <w:proofErr w:type="spellEnd"/>
      <w:r w:rsidRPr="00A345BA">
        <w:rPr>
          <w:lang w:val="pt-PT"/>
        </w:rPr>
        <w:t xml:space="preserve"> </w:t>
      </w:r>
      <w:proofErr w:type="spellStart"/>
      <w:r w:rsidRPr="00A345BA">
        <w:rPr>
          <w:lang w:val="pt-PT"/>
        </w:rPr>
        <w:t>by</w:t>
      </w:r>
      <w:proofErr w:type="spellEnd"/>
      <w:r w:rsidRPr="00A345BA">
        <w:rPr>
          <w:lang w:val="pt-PT"/>
        </w:rPr>
        <w:t xml:space="preserve"> </w:t>
      </w:r>
      <w:proofErr w:type="spellStart"/>
      <w:r w:rsidRPr="00A345BA">
        <w:rPr>
          <w:lang w:val="pt-PT"/>
        </w:rPr>
        <w:t>doing</w:t>
      </w:r>
      <w:proofErr w:type="spellEnd"/>
      <w:r w:rsidRPr="00A345BA">
        <w:rPr>
          <w:lang w:val="pt-PT"/>
        </w:rPr>
        <w:t>), permitindo aos alunos compreenderem não só os algoritmos, mas também os desafios e decisões envolvidos na sua implementação em robôs reais.</w:t>
      </w:r>
    </w:p>
    <w:p w14:paraId="7A7EA5E4" w14:textId="77777777" w:rsidR="00DD50EA" w:rsidRPr="00AE1A6B" w:rsidRDefault="00000000">
      <w:pPr>
        <w:rPr>
          <w:lang w:val="pt-PT"/>
        </w:rPr>
      </w:pPr>
      <w:r w:rsidRPr="00AE1A6B">
        <w:rPr>
          <w:lang w:val="pt-PT"/>
        </w:rPr>
        <w:br w:type="page"/>
      </w:r>
    </w:p>
    <w:p w14:paraId="67AF100A" w14:textId="77777777" w:rsidR="00DD50EA" w:rsidRPr="00AE1A6B" w:rsidRDefault="00000000">
      <w:pPr>
        <w:pStyle w:val="Ttulo2"/>
        <w:rPr>
          <w:lang w:val="pt-PT"/>
        </w:rPr>
      </w:pPr>
      <w:bookmarkStart w:id="17" w:name="_Toc199154055"/>
      <w:r w:rsidRPr="00AE1A6B">
        <w:rPr>
          <w:lang w:val="pt-PT"/>
        </w:rPr>
        <w:lastRenderedPageBreak/>
        <w:t xml:space="preserve">5. Plano de Interação do Robô com a </w:t>
      </w:r>
      <w:proofErr w:type="spellStart"/>
      <w:r w:rsidRPr="00AE1A6B">
        <w:rPr>
          <w:lang w:val="pt-PT"/>
        </w:rPr>
        <w:t>HuskyLens</w:t>
      </w:r>
      <w:bookmarkEnd w:id="17"/>
      <w:proofErr w:type="spellEnd"/>
    </w:p>
    <w:p w14:paraId="5C6DF253" w14:textId="76A34CD7" w:rsidR="00A35C57" w:rsidRPr="00A35C57" w:rsidRDefault="00A35C57" w:rsidP="00A35C57">
      <w:pPr>
        <w:rPr>
          <w:lang w:val="pt-PT"/>
        </w:rPr>
      </w:pPr>
      <w:r w:rsidRPr="00A35C57">
        <w:rPr>
          <w:lang w:val="pt-PT"/>
        </w:rPr>
        <w:t xml:space="preserve">A interação entre o robô e a câmara </w:t>
      </w:r>
      <w:proofErr w:type="spellStart"/>
      <w:r w:rsidRPr="00A35C57">
        <w:rPr>
          <w:lang w:val="pt-PT"/>
        </w:rPr>
        <w:t>HuskyLens</w:t>
      </w:r>
      <w:proofErr w:type="spellEnd"/>
      <w:r w:rsidRPr="00A35C57">
        <w:rPr>
          <w:lang w:val="pt-PT"/>
        </w:rPr>
        <w:t xml:space="preserve"> constitui o núcleo funcional do projeto, permitindo a execução de comportamentos autónomos baseados na perceção visual. Esta integração combina os dados obtidos pela câmara com decisões programadas no Arduino, formando um sistema robótico capaz de interpretar e reagir ao ambiente.</w:t>
      </w:r>
    </w:p>
    <w:p w14:paraId="00F63A4A" w14:textId="77777777" w:rsidR="00A35C57" w:rsidRPr="00A35C57" w:rsidRDefault="00A35C57" w:rsidP="00A35C57">
      <w:pPr>
        <w:rPr>
          <w:lang w:val="pt-PT"/>
        </w:rPr>
      </w:pPr>
      <w:r w:rsidRPr="00A35C57">
        <w:rPr>
          <w:lang w:val="pt-PT"/>
        </w:rPr>
        <w:t xml:space="preserve">A lógica de controlo do robô é baseada na deteção visual de elementos previamente treinados na </w:t>
      </w:r>
      <w:proofErr w:type="spellStart"/>
      <w:r w:rsidRPr="00A35C57">
        <w:rPr>
          <w:lang w:val="pt-PT"/>
        </w:rPr>
        <w:t>HuskyLens</w:t>
      </w:r>
      <w:proofErr w:type="spellEnd"/>
      <w:r w:rsidRPr="00A35C57">
        <w:rPr>
          <w:lang w:val="pt-PT"/>
        </w:rPr>
        <w:t xml:space="preserve"> (ex.: rostos, objetos, cores, linhas) e na execução de ações apropriadas com base nos dados recebidos, através de estruturas condicionais e regras de decisão.</w:t>
      </w:r>
    </w:p>
    <w:p w14:paraId="0126DE16" w14:textId="77777777" w:rsidR="00A35C57" w:rsidRPr="00A35C57" w:rsidRDefault="00A35C57" w:rsidP="00A35C57">
      <w:pPr>
        <w:rPr>
          <w:lang w:val="pt-PT"/>
        </w:rPr>
      </w:pPr>
    </w:p>
    <w:p w14:paraId="4B22A41F" w14:textId="7948C0A5" w:rsidR="00A35C57" w:rsidRPr="00A35C57" w:rsidRDefault="00A35C57" w:rsidP="00A35C57">
      <w:pPr>
        <w:rPr>
          <w:b/>
          <w:bCs/>
          <w:lang w:val="pt-PT"/>
        </w:rPr>
      </w:pPr>
      <w:r w:rsidRPr="00A35C57">
        <w:rPr>
          <w:b/>
          <w:bCs/>
          <w:lang w:val="pt-PT"/>
        </w:rPr>
        <w:t>Estruturas de Decisão e Comportamentos Reativos</w:t>
      </w:r>
    </w:p>
    <w:p w14:paraId="757FC33E" w14:textId="7713727F" w:rsidR="00A35C57" w:rsidRPr="00A35C57" w:rsidRDefault="00A35C57" w:rsidP="00A35C57">
      <w:pPr>
        <w:rPr>
          <w:lang w:val="pt-PT"/>
        </w:rPr>
      </w:pPr>
      <w:r w:rsidRPr="00A35C57">
        <w:rPr>
          <w:lang w:val="pt-PT"/>
        </w:rPr>
        <w:t xml:space="preserve">O Arduino recebe, via UART ou I2C, as informações da </w:t>
      </w:r>
      <w:proofErr w:type="spellStart"/>
      <w:r w:rsidRPr="00A35C57">
        <w:rPr>
          <w:lang w:val="pt-PT"/>
        </w:rPr>
        <w:t>HuskyLens</w:t>
      </w:r>
      <w:proofErr w:type="spellEnd"/>
      <w:r w:rsidRPr="00A35C57">
        <w:rPr>
          <w:lang w:val="pt-PT"/>
        </w:rPr>
        <w:t xml:space="preserve"> (como a posição X/Y do objeto, ID da classe e valor de confiança) e executa decisões com base em condições definidas pelo programador. Estas decisões seguem, em geral, uma lógica IF–THEN–ELSE, que pode ser estendida para estruturas mais avançadas, como máquinas de estados finitos (</w:t>
      </w:r>
      <w:proofErr w:type="spellStart"/>
      <w:r w:rsidRPr="00A35C57">
        <w:rPr>
          <w:lang w:val="pt-PT"/>
        </w:rPr>
        <w:t>finite</w:t>
      </w:r>
      <w:proofErr w:type="spellEnd"/>
      <w:r w:rsidRPr="00A35C57">
        <w:rPr>
          <w:lang w:val="pt-PT"/>
        </w:rPr>
        <w:t xml:space="preserve"> </w:t>
      </w:r>
      <w:proofErr w:type="spellStart"/>
      <w:r w:rsidRPr="00A35C57">
        <w:rPr>
          <w:lang w:val="pt-PT"/>
        </w:rPr>
        <w:t>state</w:t>
      </w:r>
      <w:proofErr w:type="spellEnd"/>
      <w:r w:rsidRPr="00A35C57">
        <w:rPr>
          <w:lang w:val="pt-PT"/>
        </w:rPr>
        <w:t xml:space="preserve"> </w:t>
      </w:r>
      <w:proofErr w:type="spellStart"/>
      <w:r w:rsidRPr="00A35C57">
        <w:rPr>
          <w:lang w:val="pt-PT"/>
        </w:rPr>
        <w:t>machines</w:t>
      </w:r>
      <w:proofErr w:type="spellEnd"/>
      <w:r w:rsidRPr="00A35C57">
        <w:rPr>
          <w:lang w:val="pt-PT"/>
        </w:rPr>
        <w:t>).</w:t>
      </w:r>
    </w:p>
    <w:p w14:paraId="4ED5D8BC" w14:textId="401C7C61" w:rsidR="00A35C57" w:rsidRPr="00A35C57" w:rsidRDefault="00A35C57" w:rsidP="00A35C57">
      <w:pPr>
        <w:rPr>
          <w:lang w:val="pt-PT"/>
        </w:rPr>
      </w:pPr>
      <w:r w:rsidRPr="00A35C57">
        <w:rPr>
          <w:lang w:val="pt-PT"/>
        </w:rPr>
        <w:t>Exemplos de comportamentos reativos implementados ou previstos:</w:t>
      </w:r>
    </w:p>
    <w:p w14:paraId="008EDB9F" w14:textId="1FDC7406" w:rsidR="00A35C57" w:rsidRPr="00A35C57" w:rsidRDefault="00A35C57" w:rsidP="00A35C57">
      <w:pPr>
        <w:pStyle w:val="PargrafodaLista"/>
        <w:numPr>
          <w:ilvl w:val="0"/>
          <w:numId w:val="26"/>
        </w:numPr>
        <w:rPr>
          <w:lang w:val="pt-PT"/>
        </w:rPr>
      </w:pPr>
      <w:r w:rsidRPr="00A35C57">
        <w:rPr>
          <w:lang w:val="pt-PT"/>
        </w:rPr>
        <w:t>Se uma linha for detetada, o robô ativa o modo de seguimento e ajusta a direção com base na posição da linha.</w:t>
      </w:r>
    </w:p>
    <w:p w14:paraId="2ED3C421" w14:textId="675BDB66" w:rsidR="00A35C57" w:rsidRPr="00A35C57" w:rsidRDefault="00A35C57" w:rsidP="00A35C57">
      <w:pPr>
        <w:pStyle w:val="PargrafodaLista"/>
        <w:numPr>
          <w:ilvl w:val="0"/>
          <w:numId w:val="26"/>
        </w:numPr>
        <w:rPr>
          <w:lang w:val="pt-PT"/>
        </w:rPr>
      </w:pPr>
      <w:r w:rsidRPr="00A35C57">
        <w:rPr>
          <w:lang w:val="pt-PT"/>
        </w:rPr>
        <w:t>Se um rosto conhecido for reconhecido, o robô pode parar, acenar com um servo motor ou emitir um som.</w:t>
      </w:r>
    </w:p>
    <w:p w14:paraId="6BB9E762" w14:textId="49FCD45C" w:rsidR="00A35C57" w:rsidRPr="00A35C57" w:rsidRDefault="00A35C57" w:rsidP="00A35C57">
      <w:pPr>
        <w:pStyle w:val="PargrafodaLista"/>
        <w:numPr>
          <w:ilvl w:val="0"/>
          <w:numId w:val="26"/>
        </w:numPr>
        <w:rPr>
          <w:lang w:val="pt-PT"/>
        </w:rPr>
      </w:pPr>
      <w:r w:rsidRPr="00A35C57">
        <w:rPr>
          <w:lang w:val="pt-PT"/>
        </w:rPr>
        <w:t>Se uma cor específica for detetada, o robô pode alterar o seu trajeto ou realizar uma ação especial (ex.: mudar de velocidade).</w:t>
      </w:r>
    </w:p>
    <w:p w14:paraId="55EE8EA1" w14:textId="77777777" w:rsidR="00A35C57" w:rsidRPr="00A35C57" w:rsidRDefault="00A35C57" w:rsidP="00A35C57">
      <w:pPr>
        <w:pStyle w:val="PargrafodaLista"/>
        <w:numPr>
          <w:ilvl w:val="0"/>
          <w:numId w:val="26"/>
        </w:numPr>
        <w:rPr>
          <w:lang w:val="pt-PT"/>
        </w:rPr>
      </w:pPr>
      <w:r w:rsidRPr="00A35C57">
        <w:rPr>
          <w:lang w:val="pt-PT"/>
        </w:rPr>
        <w:t>Se um código QR for lido, pode ser interpretado como uma instrução visual para seguir uma nova rota ou iniciar uma missão.</w:t>
      </w:r>
    </w:p>
    <w:p w14:paraId="3BE287A3" w14:textId="77777777" w:rsidR="00A35C57" w:rsidRPr="00A35C57" w:rsidRDefault="00A35C57" w:rsidP="00A35C57">
      <w:pPr>
        <w:rPr>
          <w:lang w:val="pt-PT"/>
        </w:rPr>
      </w:pPr>
    </w:p>
    <w:p w14:paraId="7A09E782" w14:textId="1268F228" w:rsidR="00A35C57" w:rsidRPr="00A35C57" w:rsidRDefault="00A35C57" w:rsidP="00A35C57">
      <w:pPr>
        <w:rPr>
          <w:lang w:val="pt-PT"/>
        </w:rPr>
      </w:pPr>
      <w:r w:rsidRPr="00A35C57">
        <w:rPr>
          <w:lang w:val="pt-PT"/>
        </w:rPr>
        <w:t>Este tipo de interação promove uma forma de comportamento emergente simples, em que a inteligência do robô deriva da combinação entre perceção visual e reação motora.</w:t>
      </w:r>
    </w:p>
    <w:p w14:paraId="690355CB" w14:textId="38D046A0" w:rsidR="00A35C57" w:rsidRPr="00A35C57" w:rsidRDefault="00A35C57" w:rsidP="00A35C57">
      <w:pPr>
        <w:rPr>
          <w:b/>
          <w:bCs/>
          <w:lang w:val="pt-PT"/>
        </w:rPr>
      </w:pPr>
      <w:r w:rsidRPr="00A35C57">
        <w:rPr>
          <w:b/>
          <w:bCs/>
          <w:lang w:val="pt-PT"/>
        </w:rPr>
        <w:lastRenderedPageBreak/>
        <w:t>Reações a Estímulos Visuais</w:t>
      </w:r>
    </w:p>
    <w:p w14:paraId="3D243B63" w14:textId="2932457D" w:rsidR="00A35C57" w:rsidRPr="00A35C57" w:rsidRDefault="00A35C57" w:rsidP="00A35C57">
      <w:pPr>
        <w:rPr>
          <w:lang w:val="pt-PT"/>
        </w:rPr>
      </w:pPr>
      <w:r w:rsidRPr="00A35C57">
        <w:rPr>
          <w:lang w:val="pt-PT"/>
        </w:rPr>
        <w:t xml:space="preserve">A </w:t>
      </w:r>
      <w:proofErr w:type="spellStart"/>
      <w:r w:rsidRPr="00A35C57">
        <w:rPr>
          <w:lang w:val="pt-PT"/>
        </w:rPr>
        <w:t>HuskyLens</w:t>
      </w:r>
      <w:proofErr w:type="spellEnd"/>
      <w:r w:rsidRPr="00A35C57">
        <w:rPr>
          <w:lang w:val="pt-PT"/>
        </w:rPr>
        <w:t xml:space="preserve"> oferece suporte a múltiplos modos visuais, o que permite definir diferentes tipos de estímulos que podem desencadear ações específicas no robô. Entre os modos utilizados ou previstos no projeto destacam-se:</w:t>
      </w:r>
    </w:p>
    <w:p w14:paraId="52E2BCCA" w14:textId="08A08C54" w:rsidR="00A35C57" w:rsidRPr="00A35C57" w:rsidRDefault="00A35C57" w:rsidP="00A35C57">
      <w:pPr>
        <w:pStyle w:val="PargrafodaLista"/>
        <w:numPr>
          <w:ilvl w:val="0"/>
          <w:numId w:val="25"/>
        </w:numPr>
        <w:rPr>
          <w:lang w:val="pt-PT"/>
        </w:rPr>
      </w:pPr>
      <w:r w:rsidRPr="00A35C57">
        <w:rPr>
          <w:lang w:val="pt-PT"/>
        </w:rPr>
        <w:t>Deteção de linhas para navegação e seguimento automático;</w:t>
      </w:r>
    </w:p>
    <w:p w14:paraId="1BEF099B" w14:textId="123423AC" w:rsidR="00A35C57" w:rsidRPr="00A35C57" w:rsidRDefault="00A35C57" w:rsidP="00A35C57">
      <w:pPr>
        <w:pStyle w:val="PargrafodaLista"/>
        <w:numPr>
          <w:ilvl w:val="0"/>
          <w:numId w:val="25"/>
        </w:numPr>
        <w:rPr>
          <w:lang w:val="pt-PT"/>
        </w:rPr>
      </w:pPr>
      <w:r w:rsidRPr="00A35C57">
        <w:rPr>
          <w:lang w:val="pt-PT"/>
        </w:rPr>
        <w:t>Reconhecimento de rostos para interação social ou autenticação visual;</w:t>
      </w:r>
    </w:p>
    <w:p w14:paraId="70596568" w14:textId="754936F4" w:rsidR="00A35C57" w:rsidRPr="00A35C57" w:rsidRDefault="00A35C57" w:rsidP="00A35C57">
      <w:pPr>
        <w:pStyle w:val="PargrafodaLista"/>
        <w:numPr>
          <w:ilvl w:val="0"/>
          <w:numId w:val="25"/>
        </w:numPr>
        <w:rPr>
          <w:lang w:val="pt-PT"/>
        </w:rPr>
      </w:pPr>
      <w:r w:rsidRPr="00A35C57">
        <w:rPr>
          <w:lang w:val="pt-PT"/>
        </w:rPr>
        <w:t>Reconhecimento de objetos personalizados, treinados visualmente pelo utilizador;</w:t>
      </w:r>
    </w:p>
    <w:p w14:paraId="41E75524" w14:textId="14CE14B2" w:rsidR="00A35C57" w:rsidRPr="00A35C57" w:rsidRDefault="00A35C57" w:rsidP="00A35C57">
      <w:pPr>
        <w:pStyle w:val="PargrafodaLista"/>
        <w:numPr>
          <w:ilvl w:val="0"/>
          <w:numId w:val="25"/>
        </w:numPr>
        <w:rPr>
          <w:lang w:val="pt-PT"/>
        </w:rPr>
      </w:pPr>
      <w:r w:rsidRPr="00A35C57">
        <w:rPr>
          <w:lang w:val="pt-PT"/>
        </w:rPr>
        <w:t>Identificação de cores para controle de fluxo ou sinalização de zonas;</w:t>
      </w:r>
    </w:p>
    <w:p w14:paraId="195EAC6F" w14:textId="40FCB36D" w:rsidR="00A35C57" w:rsidRPr="00A35C57" w:rsidRDefault="00A35C57" w:rsidP="00A35C57">
      <w:pPr>
        <w:pStyle w:val="PargrafodaLista"/>
        <w:numPr>
          <w:ilvl w:val="0"/>
          <w:numId w:val="25"/>
        </w:numPr>
        <w:rPr>
          <w:lang w:val="pt-PT"/>
        </w:rPr>
      </w:pPr>
      <w:r w:rsidRPr="00A35C57">
        <w:rPr>
          <w:lang w:val="pt-PT"/>
        </w:rPr>
        <w:t>Leitura de códigos QR para comandos simbólicos e instruções visuais;</w:t>
      </w:r>
    </w:p>
    <w:p w14:paraId="6009DDB6" w14:textId="77777777" w:rsidR="00A35C57" w:rsidRPr="00A35C57" w:rsidRDefault="00A35C57" w:rsidP="00A35C57">
      <w:pPr>
        <w:pStyle w:val="PargrafodaLista"/>
        <w:numPr>
          <w:ilvl w:val="0"/>
          <w:numId w:val="25"/>
        </w:numPr>
        <w:rPr>
          <w:lang w:val="pt-PT"/>
        </w:rPr>
      </w:pPr>
      <w:r w:rsidRPr="00A35C57">
        <w:rPr>
          <w:lang w:val="pt-PT"/>
        </w:rPr>
        <w:t>Rastreamento de objetos móveis, aplicável a perseguição ou evasão de alvos.</w:t>
      </w:r>
    </w:p>
    <w:p w14:paraId="758B8294" w14:textId="77777777" w:rsidR="00A35C57" w:rsidRPr="00A35C57" w:rsidRDefault="00A35C57" w:rsidP="00A35C57">
      <w:pPr>
        <w:rPr>
          <w:lang w:val="pt-PT"/>
        </w:rPr>
      </w:pPr>
    </w:p>
    <w:p w14:paraId="2D2C9025" w14:textId="77777777" w:rsidR="00A35C57" w:rsidRDefault="00A35C57" w:rsidP="00A35C57">
      <w:pPr>
        <w:rPr>
          <w:lang w:val="pt-PT"/>
        </w:rPr>
      </w:pPr>
      <w:r w:rsidRPr="00A35C57">
        <w:rPr>
          <w:lang w:val="pt-PT"/>
        </w:rPr>
        <w:t xml:space="preserve">A flexibilidade destes modos permite desenhar experiências interativas e educativas altamente envolventes, adequadas para demonstrações em eventos como o </w:t>
      </w:r>
      <w:proofErr w:type="spellStart"/>
      <w:r w:rsidRPr="00A35C57">
        <w:rPr>
          <w:lang w:val="pt-PT"/>
        </w:rPr>
        <w:t>AzoresBot</w:t>
      </w:r>
      <w:proofErr w:type="spellEnd"/>
      <w:r w:rsidRPr="00A35C57">
        <w:rPr>
          <w:lang w:val="pt-PT"/>
        </w:rPr>
        <w:t>, bem como para ambientes de aprendizagem formal ou informal.</w:t>
      </w:r>
    </w:p>
    <w:p w14:paraId="2BFC2885" w14:textId="1340849F" w:rsidR="00DD50EA" w:rsidRPr="00AE1A6B" w:rsidRDefault="00000000" w:rsidP="00A35C57">
      <w:pPr>
        <w:rPr>
          <w:lang w:val="pt-PT"/>
        </w:rPr>
      </w:pPr>
      <w:r w:rsidRPr="00AE1A6B">
        <w:rPr>
          <w:lang w:val="pt-PT"/>
        </w:rPr>
        <w:br w:type="page"/>
      </w:r>
    </w:p>
    <w:p w14:paraId="03AB5135" w14:textId="77777777" w:rsidR="00DD50EA" w:rsidRPr="00AE1A6B" w:rsidRDefault="00000000">
      <w:pPr>
        <w:pStyle w:val="Ttulo2"/>
        <w:rPr>
          <w:lang w:val="pt-PT"/>
        </w:rPr>
      </w:pPr>
      <w:bookmarkStart w:id="18" w:name="_Toc199154056"/>
      <w:r w:rsidRPr="00AE1A6B">
        <w:rPr>
          <w:lang w:val="pt-PT"/>
        </w:rPr>
        <w:lastRenderedPageBreak/>
        <w:t xml:space="preserve">6. Expansão do Projeto com </w:t>
      </w:r>
      <w:proofErr w:type="spellStart"/>
      <w:r w:rsidRPr="00AE1A6B">
        <w:rPr>
          <w:lang w:val="pt-PT"/>
        </w:rPr>
        <w:t>Raspberry</w:t>
      </w:r>
      <w:proofErr w:type="spellEnd"/>
      <w:r w:rsidRPr="00AE1A6B">
        <w:rPr>
          <w:lang w:val="pt-PT"/>
        </w:rPr>
        <w:t xml:space="preserve"> Pi</w:t>
      </w:r>
      <w:bookmarkEnd w:id="18"/>
    </w:p>
    <w:p w14:paraId="774505E3" w14:textId="1F8B2854" w:rsidR="009A19AA" w:rsidRPr="009A19AA" w:rsidRDefault="009A19AA" w:rsidP="009A19AA">
      <w:pPr>
        <w:rPr>
          <w:lang w:val="pt-PT"/>
        </w:rPr>
      </w:pPr>
      <w:r w:rsidRPr="009A19AA">
        <w:rPr>
          <w:lang w:val="pt-PT"/>
        </w:rPr>
        <w:t xml:space="preserve">A arquitetura atual do projeto, baseada em Arduino e na câmara </w:t>
      </w:r>
      <w:proofErr w:type="spellStart"/>
      <w:r w:rsidRPr="009A19AA">
        <w:rPr>
          <w:lang w:val="pt-PT"/>
        </w:rPr>
        <w:t>HuskyLens</w:t>
      </w:r>
      <w:proofErr w:type="spellEnd"/>
      <w:r w:rsidRPr="009A19AA">
        <w:rPr>
          <w:lang w:val="pt-PT"/>
        </w:rPr>
        <w:t xml:space="preserve">, foi concebida para ser simples, acessível e eficiente em termos pedagógicos. No entanto, a crescente complexidade das tarefas de inteligência artificial e a necessidade de maior capacidade de processamento visual e tomada de decisão tornam natural a evolução para uma plataforma mais poderosa, como o </w:t>
      </w:r>
      <w:proofErr w:type="spellStart"/>
      <w:r w:rsidRPr="009A19AA">
        <w:rPr>
          <w:lang w:val="pt-PT"/>
        </w:rPr>
        <w:t>Raspberry</w:t>
      </w:r>
      <w:proofErr w:type="spellEnd"/>
      <w:r w:rsidRPr="009A19AA">
        <w:rPr>
          <w:lang w:val="pt-PT"/>
        </w:rPr>
        <w:t xml:space="preserve"> Pi.</w:t>
      </w:r>
    </w:p>
    <w:p w14:paraId="4C0243DE" w14:textId="3896EDF1" w:rsidR="009A19AA" w:rsidRDefault="009A19AA" w:rsidP="009A19AA">
      <w:pPr>
        <w:rPr>
          <w:lang w:val="pt-PT"/>
        </w:rPr>
      </w:pPr>
      <w:r w:rsidRPr="009A19AA">
        <w:rPr>
          <w:lang w:val="pt-PT"/>
        </w:rPr>
        <w:t xml:space="preserve">A adoção do </w:t>
      </w:r>
      <w:proofErr w:type="spellStart"/>
      <w:r w:rsidRPr="009A19AA">
        <w:rPr>
          <w:lang w:val="pt-PT"/>
        </w:rPr>
        <w:t>Raspberry</w:t>
      </w:r>
      <w:proofErr w:type="spellEnd"/>
      <w:r w:rsidRPr="009A19AA">
        <w:rPr>
          <w:lang w:val="pt-PT"/>
        </w:rPr>
        <w:t xml:space="preserve"> Pi permitiria transformar o carro robótico num verdadeiro agente inteligente autónomo, com capacidade para executar modelos personalizados de IA, integrar múltiplos sensores e processar vídeo em tempo real.</w:t>
      </w:r>
    </w:p>
    <w:p w14:paraId="01A44D8F" w14:textId="77777777" w:rsidR="009A19AA" w:rsidRPr="009A19AA" w:rsidRDefault="009A19AA" w:rsidP="009A19AA">
      <w:pPr>
        <w:rPr>
          <w:lang w:val="pt-PT"/>
        </w:rPr>
      </w:pPr>
    </w:p>
    <w:p w14:paraId="0DF26A54" w14:textId="390CBDC7" w:rsidR="009A19AA" w:rsidRPr="009A19AA" w:rsidRDefault="009A19AA" w:rsidP="009A19AA">
      <w:pPr>
        <w:rPr>
          <w:b/>
          <w:bCs/>
          <w:lang w:val="pt-PT"/>
        </w:rPr>
      </w:pPr>
      <w:r w:rsidRPr="009A19AA">
        <w:rPr>
          <w:b/>
          <w:bCs/>
          <w:lang w:val="pt-PT"/>
        </w:rPr>
        <w:t>Visão Computacional Avançada com Modelos Personalizados</w:t>
      </w:r>
    </w:p>
    <w:p w14:paraId="34377350" w14:textId="17400DC4" w:rsidR="009A19AA" w:rsidRPr="009A19AA" w:rsidRDefault="009A19AA" w:rsidP="009A19AA">
      <w:pPr>
        <w:rPr>
          <w:lang w:val="pt-PT"/>
        </w:rPr>
      </w:pPr>
      <w:r w:rsidRPr="009A19AA">
        <w:rPr>
          <w:lang w:val="pt-PT"/>
        </w:rPr>
        <w:t xml:space="preserve">Com o </w:t>
      </w:r>
      <w:proofErr w:type="spellStart"/>
      <w:r w:rsidRPr="009A19AA">
        <w:rPr>
          <w:lang w:val="pt-PT"/>
        </w:rPr>
        <w:t>Raspberry</w:t>
      </w:r>
      <w:proofErr w:type="spellEnd"/>
      <w:r w:rsidRPr="009A19AA">
        <w:rPr>
          <w:lang w:val="pt-PT"/>
        </w:rPr>
        <w:t xml:space="preserve"> Pi, seria possível substituir ou complementar a </w:t>
      </w:r>
      <w:proofErr w:type="spellStart"/>
      <w:r w:rsidRPr="009A19AA">
        <w:rPr>
          <w:lang w:val="pt-PT"/>
        </w:rPr>
        <w:t>HuskyLens</w:t>
      </w:r>
      <w:proofErr w:type="spellEnd"/>
      <w:r w:rsidRPr="009A19AA">
        <w:rPr>
          <w:lang w:val="pt-PT"/>
        </w:rPr>
        <w:t xml:space="preserve"> por uma câmara convencional (Pi </w:t>
      </w:r>
      <w:proofErr w:type="spellStart"/>
      <w:r w:rsidRPr="009A19AA">
        <w:rPr>
          <w:lang w:val="pt-PT"/>
        </w:rPr>
        <w:t>Camera</w:t>
      </w:r>
      <w:proofErr w:type="spellEnd"/>
      <w:r w:rsidRPr="009A19AA">
        <w:rPr>
          <w:lang w:val="pt-PT"/>
        </w:rPr>
        <w:t xml:space="preserve"> ou USB Webcam) e utilizar bibliotecas como:</w:t>
      </w:r>
    </w:p>
    <w:p w14:paraId="5B0E2AC4" w14:textId="0F5CCF21" w:rsidR="009A19AA" w:rsidRPr="009A19AA" w:rsidRDefault="009A19AA" w:rsidP="009A19AA">
      <w:pPr>
        <w:rPr>
          <w:lang w:val="pt-PT"/>
        </w:rPr>
      </w:pPr>
      <w:proofErr w:type="spellStart"/>
      <w:r w:rsidRPr="009A19AA">
        <w:rPr>
          <w:b/>
          <w:bCs/>
          <w:lang w:val="pt-PT"/>
        </w:rPr>
        <w:t>OpenCV</w:t>
      </w:r>
      <w:proofErr w:type="spellEnd"/>
      <w:r w:rsidRPr="009A19AA">
        <w:rPr>
          <w:b/>
          <w:bCs/>
          <w:lang w:val="pt-PT"/>
        </w:rPr>
        <w:t>:</w:t>
      </w:r>
      <w:r w:rsidRPr="009A19AA">
        <w:rPr>
          <w:lang w:val="pt-PT"/>
        </w:rPr>
        <w:t xml:space="preserve"> Para pré-processamento de imagem, deteção de formas, contornos, movimento e extração de características;</w:t>
      </w:r>
    </w:p>
    <w:p w14:paraId="0AD33A71" w14:textId="7682E96F" w:rsidR="009A19AA" w:rsidRPr="009A19AA" w:rsidRDefault="009A19AA" w:rsidP="009A19AA">
      <w:pPr>
        <w:rPr>
          <w:lang w:val="pt-PT"/>
        </w:rPr>
      </w:pPr>
      <w:r w:rsidRPr="009A19AA">
        <w:rPr>
          <w:b/>
          <w:bCs/>
          <w:lang w:val="pt-PT"/>
        </w:rPr>
        <w:t>YOLO (</w:t>
      </w:r>
      <w:proofErr w:type="spellStart"/>
      <w:r w:rsidRPr="009A19AA">
        <w:rPr>
          <w:b/>
          <w:bCs/>
          <w:lang w:val="pt-PT"/>
        </w:rPr>
        <w:t>You</w:t>
      </w:r>
      <w:proofErr w:type="spellEnd"/>
      <w:r w:rsidRPr="009A19AA">
        <w:rPr>
          <w:b/>
          <w:bCs/>
          <w:lang w:val="pt-PT"/>
        </w:rPr>
        <w:t xml:space="preserve"> </w:t>
      </w:r>
      <w:proofErr w:type="spellStart"/>
      <w:r w:rsidRPr="009A19AA">
        <w:rPr>
          <w:b/>
          <w:bCs/>
          <w:lang w:val="pt-PT"/>
        </w:rPr>
        <w:t>Only</w:t>
      </w:r>
      <w:proofErr w:type="spellEnd"/>
      <w:r w:rsidRPr="009A19AA">
        <w:rPr>
          <w:b/>
          <w:bCs/>
          <w:lang w:val="pt-PT"/>
        </w:rPr>
        <w:t xml:space="preserve"> Look </w:t>
      </w:r>
      <w:proofErr w:type="spellStart"/>
      <w:r w:rsidRPr="009A19AA">
        <w:rPr>
          <w:b/>
          <w:bCs/>
          <w:lang w:val="pt-PT"/>
        </w:rPr>
        <w:t>Once</w:t>
      </w:r>
      <w:proofErr w:type="spellEnd"/>
      <w:r w:rsidRPr="009A19AA">
        <w:rPr>
          <w:b/>
          <w:bCs/>
          <w:lang w:val="pt-PT"/>
        </w:rPr>
        <w:t>):</w:t>
      </w:r>
      <w:r w:rsidRPr="009A19AA">
        <w:rPr>
          <w:lang w:val="pt-PT"/>
        </w:rPr>
        <w:t xml:space="preserve"> Para deteção de objetos com elevada performance e em tempo real;</w:t>
      </w:r>
    </w:p>
    <w:p w14:paraId="140B602A" w14:textId="1742319D" w:rsidR="009A19AA" w:rsidRPr="009A19AA" w:rsidRDefault="009A19AA" w:rsidP="009A19AA">
      <w:pPr>
        <w:rPr>
          <w:lang w:val="pt-PT"/>
        </w:rPr>
      </w:pPr>
      <w:proofErr w:type="spellStart"/>
      <w:r w:rsidRPr="009A19AA">
        <w:rPr>
          <w:b/>
          <w:bCs/>
          <w:lang w:val="pt-PT"/>
        </w:rPr>
        <w:t>MediaPipe</w:t>
      </w:r>
      <w:proofErr w:type="spellEnd"/>
      <w:r w:rsidRPr="009A19AA">
        <w:rPr>
          <w:b/>
          <w:bCs/>
          <w:lang w:val="pt-PT"/>
        </w:rPr>
        <w:t>:</w:t>
      </w:r>
      <w:r w:rsidRPr="009A19AA">
        <w:rPr>
          <w:lang w:val="pt-PT"/>
        </w:rPr>
        <w:t xml:space="preserve"> Para reconhecimento de gestos, mãos, poses corporais e segmentação de objetos;</w:t>
      </w:r>
    </w:p>
    <w:p w14:paraId="1374E7E1" w14:textId="77777777" w:rsidR="009A19AA" w:rsidRPr="009A19AA" w:rsidRDefault="009A19AA" w:rsidP="009A19AA">
      <w:pPr>
        <w:rPr>
          <w:lang w:val="pt-PT"/>
        </w:rPr>
      </w:pPr>
      <w:proofErr w:type="spellStart"/>
      <w:r w:rsidRPr="009A19AA">
        <w:rPr>
          <w:b/>
          <w:bCs/>
          <w:lang w:val="pt-PT"/>
        </w:rPr>
        <w:t>TensorFlow</w:t>
      </w:r>
      <w:proofErr w:type="spellEnd"/>
      <w:r w:rsidRPr="009A19AA">
        <w:rPr>
          <w:b/>
          <w:bCs/>
          <w:lang w:val="pt-PT"/>
        </w:rPr>
        <w:t xml:space="preserve"> / </w:t>
      </w:r>
      <w:proofErr w:type="spellStart"/>
      <w:r w:rsidRPr="009A19AA">
        <w:rPr>
          <w:b/>
          <w:bCs/>
          <w:lang w:val="pt-PT"/>
        </w:rPr>
        <w:t>Keras</w:t>
      </w:r>
      <w:proofErr w:type="spellEnd"/>
      <w:r w:rsidRPr="009A19AA">
        <w:rPr>
          <w:b/>
          <w:bCs/>
          <w:lang w:val="pt-PT"/>
        </w:rPr>
        <w:t>:</w:t>
      </w:r>
      <w:r w:rsidRPr="009A19AA">
        <w:rPr>
          <w:lang w:val="pt-PT"/>
        </w:rPr>
        <w:t xml:space="preserve"> Para treinar e executar modelos personalizados de classificação ou regressão, tanto em imagens como em dados multissensoriais.</w:t>
      </w:r>
    </w:p>
    <w:p w14:paraId="06F05432" w14:textId="77777777" w:rsidR="009A19AA" w:rsidRPr="009A19AA" w:rsidRDefault="009A19AA" w:rsidP="009A19AA">
      <w:pPr>
        <w:rPr>
          <w:lang w:val="pt-PT"/>
        </w:rPr>
      </w:pPr>
    </w:p>
    <w:p w14:paraId="4CDAB125" w14:textId="77777777" w:rsidR="009A19AA" w:rsidRPr="009A19AA" w:rsidRDefault="009A19AA" w:rsidP="009A19AA">
      <w:pPr>
        <w:rPr>
          <w:lang w:val="pt-PT"/>
        </w:rPr>
      </w:pPr>
      <w:r w:rsidRPr="009A19AA">
        <w:rPr>
          <w:lang w:val="pt-PT"/>
        </w:rPr>
        <w:t>Estes recursos oferecem ao robô a capacidade de lidar com tarefas mais complexas, como seguir múltiplos alvos, identificar objetos em movimento, distinguir entre diferentes tipos de sinais visuais ou tomar decisões baseadas em contextos variáveis.</w:t>
      </w:r>
    </w:p>
    <w:p w14:paraId="7CCAAE02" w14:textId="77777777" w:rsidR="009A19AA" w:rsidRPr="009A19AA" w:rsidRDefault="009A19AA" w:rsidP="009A19AA">
      <w:pPr>
        <w:rPr>
          <w:lang w:val="pt-PT"/>
        </w:rPr>
      </w:pPr>
    </w:p>
    <w:p w14:paraId="06826D34" w14:textId="56C469C9" w:rsidR="009A19AA" w:rsidRPr="009A19AA" w:rsidRDefault="009A19AA" w:rsidP="009A19AA">
      <w:pPr>
        <w:rPr>
          <w:b/>
          <w:bCs/>
          <w:lang w:val="pt-PT"/>
        </w:rPr>
      </w:pPr>
      <w:r w:rsidRPr="009A19AA">
        <w:rPr>
          <w:b/>
          <w:bCs/>
          <w:lang w:val="pt-PT"/>
        </w:rPr>
        <w:t>Aprendizagem em Tempo Real e IA Descentralizada</w:t>
      </w:r>
    </w:p>
    <w:p w14:paraId="36C7FB52" w14:textId="481B220E" w:rsidR="009A19AA" w:rsidRPr="009A19AA" w:rsidRDefault="009A19AA" w:rsidP="009A19AA">
      <w:pPr>
        <w:rPr>
          <w:lang w:val="pt-PT"/>
        </w:rPr>
      </w:pPr>
      <w:r w:rsidRPr="009A19AA">
        <w:rPr>
          <w:lang w:val="pt-PT"/>
        </w:rPr>
        <w:t xml:space="preserve">O </w:t>
      </w:r>
      <w:proofErr w:type="spellStart"/>
      <w:r w:rsidRPr="009A19AA">
        <w:rPr>
          <w:lang w:val="pt-PT"/>
        </w:rPr>
        <w:t>Raspberry</w:t>
      </w:r>
      <w:proofErr w:type="spellEnd"/>
      <w:r w:rsidRPr="009A19AA">
        <w:rPr>
          <w:lang w:val="pt-PT"/>
        </w:rPr>
        <w:t xml:space="preserve"> Pi também possibilita a implementação de modelos de aprendizagem por reforço, inferência probabilística e planeamento com restrições, com ou sem recurso à </w:t>
      </w:r>
      <w:proofErr w:type="spellStart"/>
      <w:r w:rsidRPr="009A19AA">
        <w:rPr>
          <w:lang w:val="pt-PT"/>
        </w:rPr>
        <w:t>cloud</w:t>
      </w:r>
      <w:proofErr w:type="spellEnd"/>
      <w:r w:rsidRPr="009A19AA">
        <w:rPr>
          <w:lang w:val="pt-PT"/>
        </w:rPr>
        <w:t>. Isso inclui:</w:t>
      </w:r>
    </w:p>
    <w:p w14:paraId="19674C33" w14:textId="53F64B5A" w:rsidR="009A19AA" w:rsidRPr="009A19AA" w:rsidRDefault="009A19AA" w:rsidP="009A19AA">
      <w:pPr>
        <w:pStyle w:val="PargrafodaLista"/>
        <w:numPr>
          <w:ilvl w:val="0"/>
          <w:numId w:val="27"/>
        </w:numPr>
        <w:rPr>
          <w:lang w:val="pt-PT"/>
        </w:rPr>
      </w:pPr>
      <w:r w:rsidRPr="009A19AA">
        <w:rPr>
          <w:lang w:val="pt-PT"/>
        </w:rPr>
        <w:lastRenderedPageBreak/>
        <w:t xml:space="preserve">Execução local de modelos treinados previamente (offline </w:t>
      </w:r>
      <w:proofErr w:type="spellStart"/>
      <w:r w:rsidRPr="009A19AA">
        <w:rPr>
          <w:lang w:val="pt-PT"/>
        </w:rPr>
        <w:t>learning</w:t>
      </w:r>
      <w:proofErr w:type="spellEnd"/>
      <w:r w:rsidRPr="009A19AA">
        <w:rPr>
          <w:lang w:val="pt-PT"/>
        </w:rPr>
        <w:t>);</w:t>
      </w:r>
    </w:p>
    <w:p w14:paraId="617DC79A" w14:textId="2AB5947D" w:rsidR="009A19AA" w:rsidRPr="009A19AA" w:rsidRDefault="009A19AA" w:rsidP="009A19AA">
      <w:pPr>
        <w:pStyle w:val="PargrafodaLista"/>
        <w:numPr>
          <w:ilvl w:val="0"/>
          <w:numId w:val="27"/>
        </w:numPr>
        <w:rPr>
          <w:lang w:val="pt-PT"/>
        </w:rPr>
      </w:pPr>
      <w:r w:rsidRPr="009A19AA">
        <w:rPr>
          <w:lang w:val="pt-PT"/>
        </w:rPr>
        <w:t xml:space="preserve">Aprendizagem contínua durante a navegação do robô (online </w:t>
      </w:r>
      <w:proofErr w:type="spellStart"/>
      <w:r w:rsidRPr="009A19AA">
        <w:rPr>
          <w:lang w:val="pt-PT"/>
        </w:rPr>
        <w:t>learning</w:t>
      </w:r>
      <w:proofErr w:type="spellEnd"/>
      <w:r w:rsidRPr="009A19AA">
        <w:rPr>
          <w:lang w:val="pt-PT"/>
        </w:rPr>
        <w:t>);</w:t>
      </w:r>
    </w:p>
    <w:p w14:paraId="2D2947A9" w14:textId="130E3C41" w:rsidR="009A19AA" w:rsidRPr="009A19AA" w:rsidRDefault="009A19AA" w:rsidP="009A19AA">
      <w:pPr>
        <w:pStyle w:val="PargrafodaLista"/>
        <w:numPr>
          <w:ilvl w:val="0"/>
          <w:numId w:val="27"/>
        </w:numPr>
        <w:rPr>
          <w:lang w:val="pt-PT"/>
        </w:rPr>
      </w:pPr>
      <w:r w:rsidRPr="009A19AA">
        <w:rPr>
          <w:lang w:val="pt-PT"/>
        </w:rPr>
        <w:t>Integração de múltiplos sensores (ultrassónicos, IMU, GPS, etc.) para decisões baseadas em fusão sensorial;</w:t>
      </w:r>
    </w:p>
    <w:p w14:paraId="23AED6D1" w14:textId="77777777" w:rsidR="009A19AA" w:rsidRPr="009A19AA" w:rsidRDefault="009A19AA" w:rsidP="009A19AA">
      <w:pPr>
        <w:pStyle w:val="PargrafodaLista"/>
        <w:numPr>
          <w:ilvl w:val="0"/>
          <w:numId w:val="27"/>
        </w:numPr>
        <w:rPr>
          <w:lang w:val="pt-PT"/>
        </w:rPr>
      </w:pPr>
      <w:r w:rsidRPr="009A19AA">
        <w:rPr>
          <w:lang w:val="pt-PT"/>
        </w:rPr>
        <w:t>Criação de mapas do ambiente com SLAM (</w:t>
      </w:r>
      <w:proofErr w:type="spellStart"/>
      <w:r w:rsidRPr="009A19AA">
        <w:rPr>
          <w:lang w:val="pt-PT"/>
        </w:rPr>
        <w:t>Simultaneous</w:t>
      </w:r>
      <w:proofErr w:type="spellEnd"/>
      <w:r w:rsidRPr="009A19AA">
        <w:rPr>
          <w:lang w:val="pt-PT"/>
        </w:rPr>
        <w:t xml:space="preserve"> </w:t>
      </w:r>
      <w:proofErr w:type="spellStart"/>
      <w:r w:rsidRPr="009A19AA">
        <w:rPr>
          <w:lang w:val="pt-PT"/>
        </w:rPr>
        <w:t>Localization</w:t>
      </w:r>
      <w:proofErr w:type="spellEnd"/>
      <w:r w:rsidRPr="009A19AA">
        <w:rPr>
          <w:lang w:val="pt-PT"/>
        </w:rPr>
        <w:t xml:space="preserve"> </w:t>
      </w:r>
      <w:proofErr w:type="spellStart"/>
      <w:r w:rsidRPr="009A19AA">
        <w:rPr>
          <w:lang w:val="pt-PT"/>
        </w:rPr>
        <w:t>and</w:t>
      </w:r>
      <w:proofErr w:type="spellEnd"/>
      <w:r w:rsidRPr="009A19AA">
        <w:rPr>
          <w:lang w:val="pt-PT"/>
        </w:rPr>
        <w:t xml:space="preserve"> </w:t>
      </w:r>
      <w:proofErr w:type="spellStart"/>
      <w:r w:rsidRPr="009A19AA">
        <w:rPr>
          <w:lang w:val="pt-PT"/>
        </w:rPr>
        <w:t>Mapping</w:t>
      </w:r>
      <w:proofErr w:type="spellEnd"/>
      <w:r w:rsidRPr="009A19AA">
        <w:rPr>
          <w:lang w:val="pt-PT"/>
        </w:rPr>
        <w:t>).</w:t>
      </w:r>
    </w:p>
    <w:p w14:paraId="0573E127" w14:textId="77777777" w:rsidR="009A19AA" w:rsidRPr="009A19AA" w:rsidRDefault="009A19AA" w:rsidP="009A19AA">
      <w:pPr>
        <w:rPr>
          <w:lang w:val="pt-PT"/>
        </w:rPr>
      </w:pPr>
    </w:p>
    <w:p w14:paraId="499144BF" w14:textId="77777777" w:rsidR="009A19AA" w:rsidRPr="009A19AA" w:rsidRDefault="009A19AA" w:rsidP="009A19AA">
      <w:pPr>
        <w:rPr>
          <w:lang w:val="pt-PT"/>
        </w:rPr>
      </w:pPr>
      <w:r w:rsidRPr="009A19AA">
        <w:rPr>
          <w:lang w:val="pt-PT"/>
        </w:rPr>
        <w:t xml:space="preserve">Além disso, com o suporte a redes Wi-Fi e Bluetooth, o </w:t>
      </w:r>
      <w:proofErr w:type="spellStart"/>
      <w:r w:rsidRPr="009A19AA">
        <w:rPr>
          <w:lang w:val="pt-PT"/>
        </w:rPr>
        <w:t>Raspberry</w:t>
      </w:r>
      <w:proofErr w:type="spellEnd"/>
      <w:r w:rsidRPr="009A19AA">
        <w:rPr>
          <w:lang w:val="pt-PT"/>
        </w:rPr>
        <w:t xml:space="preserve"> Pi pode comunicar com dispositivos móveis ou servidores externos, facilitando a análise remota, recolha de dados e </w:t>
      </w:r>
      <w:proofErr w:type="spellStart"/>
      <w:r w:rsidRPr="009A19AA">
        <w:rPr>
          <w:lang w:val="pt-PT"/>
        </w:rPr>
        <w:t>teleoperação</w:t>
      </w:r>
      <w:proofErr w:type="spellEnd"/>
      <w:r w:rsidRPr="009A19AA">
        <w:rPr>
          <w:lang w:val="pt-PT"/>
        </w:rPr>
        <w:t>.</w:t>
      </w:r>
    </w:p>
    <w:p w14:paraId="65073A56" w14:textId="77777777" w:rsidR="009A19AA" w:rsidRPr="009A19AA" w:rsidRDefault="009A19AA" w:rsidP="009A19AA">
      <w:pPr>
        <w:rPr>
          <w:lang w:val="pt-PT"/>
        </w:rPr>
      </w:pPr>
    </w:p>
    <w:p w14:paraId="6155E51C" w14:textId="1F8F39AF" w:rsidR="009A19AA" w:rsidRPr="009A19AA" w:rsidRDefault="009A19AA" w:rsidP="009A19AA">
      <w:pPr>
        <w:rPr>
          <w:b/>
          <w:bCs/>
          <w:lang w:val="pt-PT"/>
        </w:rPr>
      </w:pPr>
      <w:r w:rsidRPr="009A19AA">
        <w:rPr>
          <w:b/>
          <w:bCs/>
          <w:lang w:val="pt-PT"/>
        </w:rPr>
        <w:t xml:space="preserve">Aproveitamento de Plataformas Open </w:t>
      </w:r>
      <w:proofErr w:type="spellStart"/>
      <w:r w:rsidRPr="009A19AA">
        <w:rPr>
          <w:b/>
          <w:bCs/>
          <w:lang w:val="pt-PT"/>
        </w:rPr>
        <w:t>Source</w:t>
      </w:r>
      <w:proofErr w:type="spellEnd"/>
    </w:p>
    <w:p w14:paraId="2A9F4138" w14:textId="24A1247F" w:rsidR="009A19AA" w:rsidRDefault="009A19AA" w:rsidP="009A19AA">
      <w:pPr>
        <w:rPr>
          <w:lang w:val="pt-PT"/>
        </w:rPr>
      </w:pPr>
      <w:r w:rsidRPr="009A19AA">
        <w:rPr>
          <w:lang w:val="pt-PT"/>
        </w:rPr>
        <w:t xml:space="preserve">Importa destacar que já existem diversos projetos de </w:t>
      </w:r>
      <w:proofErr w:type="spellStart"/>
      <w:r w:rsidRPr="009A19AA">
        <w:rPr>
          <w:lang w:val="pt-PT"/>
        </w:rPr>
        <w:t>rovers</w:t>
      </w:r>
      <w:proofErr w:type="spellEnd"/>
      <w:r w:rsidRPr="009A19AA">
        <w:rPr>
          <w:lang w:val="pt-PT"/>
        </w:rPr>
        <w:t xml:space="preserve"> open </w:t>
      </w:r>
      <w:proofErr w:type="spellStart"/>
      <w:r w:rsidRPr="009A19AA">
        <w:rPr>
          <w:lang w:val="pt-PT"/>
        </w:rPr>
        <w:t>source</w:t>
      </w:r>
      <w:proofErr w:type="spellEnd"/>
      <w:r w:rsidRPr="009A19AA">
        <w:rPr>
          <w:lang w:val="pt-PT"/>
        </w:rPr>
        <w:t xml:space="preserve">, como o Open </w:t>
      </w:r>
      <w:proofErr w:type="spellStart"/>
      <w:r w:rsidRPr="009A19AA">
        <w:rPr>
          <w:lang w:val="pt-PT"/>
        </w:rPr>
        <w:t>Source</w:t>
      </w:r>
      <w:proofErr w:type="spellEnd"/>
      <w:r w:rsidRPr="009A19AA">
        <w:rPr>
          <w:lang w:val="pt-PT"/>
        </w:rPr>
        <w:t xml:space="preserve"> Rover da NASA/JPL (github.com/</w:t>
      </w:r>
      <w:proofErr w:type="spellStart"/>
      <w:r w:rsidRPr="009A19AA">
        <w:rPr>
          <w:lang w:val="pt-PT"/>
        </w:rPr>
        <w:t>nasa-jpl</w:t>
      </w:r>
      <w:proofErr w:type="spellEnd"/>
      <w:r w:rsidRPr="009A19AA">
        <w:rPr>
          <w:lang w:val="pt-PT"/>
        </w:rPr>
        <w:t>/open-</w:t>
      </w:r>
      <w:proofErr w:type="spellStart"/>
      <w:r w:rsidRPr="009A19AA">
        <w:rPr>
          <w:lang w:val="pt-PT"/>
        </w:rPr>
        <w:t>source</w:t>
      </w:r>
      <w:proofErr w:type="spellEnd"/>
      <w:r w:rsidRPr="009A19AA">
        <w:rPr>
          <w:lang w:val="pt-PT"/>
        </w:rPr>
        <w:t>-</w:t>
      </w:r>
      <w:proofErr w:type="spellStart"/>
      <w:r w:rsidRPr="009A19AA">
        <w:rPr>
          <w:lang w:val="pt-PT"/>
        </w:rPr>
        <w:t>rover</w:t>
      </w:r>
      <w:proofErr w:type="spellEnd"/>
      <w:r w:rsidRPr="009A19AA">
        <w:rPr>
          <w:lang w:val="pt-PT"/>
        </w:rPr>
        <w:t>), entre outros, que oferecem documentação completa de hardware e software. O objetivo deste projeto não é reinventar soluções existentes, mas sim aprender a partir dessas bases, adaptando e aplicando os conhecimentos adquiridos na unidade curricular de Inteligência Artificial e Robótica.</w:t>
      </w:r>
    </w:p>
    <w:p w14:paraId="426F613B" w14:textId="77777777" w:rsidR="00561651" w:rsidRPr="009A19AA" w:rsidRDefault="00561651" w:rsidP="009A19AA">
      <w:pPr>
        <w:rPr>
          <w:lang w:val="pt-PT"/>
        </w:rPr>
      </w:pPr>
    </w:p>
    <w:p w14:paraId="4F35CEC0" w14:textId="3A95CAA0" w:rsidR="00DD50EA" w:rsidRDefault="009A19AA" w:rsidP="009A19AA">
      <w:pPr>
        <w:rPr>
          <w:lang w:val="pt-PT"/>
        </w:rPr>
      </w:pPr>
      <w:r w:rsidRPr="009A19AA">
        <w:rPr>
          <w:lang w:val="pt-PT"/>
        </w:rPr>
        <w:t>A adoção desta filosofia permite acelerar o desenvolvimento, seguir boas práticas de engenharia e focar a aprendizagem nos algoritmos, integração e controlo inteligente dos sistemas.</w:t>
      </w:r>
      <w:r w:rsidRPr="00AE1A6B">
        <w:rPr>
          <w:lang w:val="pt-PT"/>
        </w:rPr>
        <w:br w:type="page"/>
      </w:r>
    </w:p>
    <w:p w14:paraId="3B743786" w14:textId="608C0973" w:rsidR="00463462" w:rsidRPr="00AE1A6B" w:rsidRDefault="00463462" w:rsidP="00463462">
      <w:pPr>
        <w:pStyle w:val="Ttulo2"/>
        <w:rPr>
          <w:lang w:val="pt-PT"/>
        </w:rPr>
      </w:pPr>
      <w:bookmarkStart w:id="19" w:name="_Toc199154057"/>
      <w:r>
        <w:rPr>
          <w:lang w:val="pt-PT"/>
        </w:rPr>
        <w:lastRenderedPageBreak/>
        <w:t>7</w:t>
      </w:r>
      <w:r w:rsidRPr="00AE1A6B">
        <w:rPr>
          <w:lang w:val="pt-PT"/>
        </w:rPr>
        <w:t xml:space="preserve">. </w:t>
      </w:r>
      <w:r w:rsidR="00561651" w:rsidRPr="00561651">
        <w:rPr>
          <w:lang w:val="pt-PT"/>
        </w:rPr>
        <w:t>Sistemas Operativos e Ambientes para Robôs Inteligentes</w:t>
      </w:r>
      <w:bookmarkEnd w:id="19"/>
    </w:p>
    <w:p w14:paraId="55FC3BA9" w14:textId="6F751BBC" w:rsidR="00561651" w:rsidRPr="00561651" w:rsidRDefault="00561651" w:rsidP="00561651">
      <w:pPr>
        <w:rPr>
          <w:lang w:val="pt-PT"/>
        </w:rPr>
      </w:pPr>
      <w:r w:rsidRPr="00561651">
        <w:rPr>
          <w:lang w:val="pt-PT"/>
        </w:rPr>
        <w:t xml:space="preserve">A transição do projeto para uma plataforma computacional mais avançada, como o </w:t>
      </w:r>
      <w:proofErr w:type="spellStart"/>
      <w:r w:rsidRPr="00561651">
        <w:rPr>
          <w:lang w:val="pt-PT"/>
        </w:rPr>
        <w:t>Raspberry</w:t>
      </w:r>
      <w:proofErr w:type="spellEnd"/>
      <w:r w:rsidRPr="00561651">
        <w:rPr>
          <w:lang w:val="pt-PT"/>
        </w:rPr>
        <w:t xml:space="preserve"> Pi, requer uma escolha adequada do sistema operativo. Esta escolha influencia diretamente a capacidade </w:t>
      </w:r>
      <w:proofErr w:type="gramStart"/>
      <w:r w:rsidRPr="00561651">
        <w:rPr>
          <w:lang w:val="pt-PT"/>
        </w:rPr>
        <w:t>do</w:t>
      </w:r>
      <w:proofErr w:type="gramEnd"/>
      <w:r w:rsidRPr="00561651">
        <w:rPr>
          <w:lang w:val="pt-PT"/>
        </w:rPr>
        <w:t xml:space="preserve"> robô executar algoritmos de inteligência artificial, processar imagens, integrar sensores e atuar de forma autónoma.</w:t>
      </w:r>
    </w:p>
    <w:p w14:paraId="646082C4" w14:textId="7AB5DFB3" w:rsidR="00561651" w:rsidRPr="00561651" w:rsidRDefault="00561651" w:rsidP="00561651">
      <w:pPr>
        <w:rPr>
          <w:lang w:val="pt-PT"/>
        </w:rPr>
      </w:pPr>
      <w:r w:rsidRPr="00561651">
        <w:rPr>
          <w:lang w:val="pt-PT"/>
        </w:rPr>
        <w:t xml:space="preserve">Entre os sistemas operativos open </w:t>
      </w:r>
      <w:proofErr w:type="spellStart"/>
      <w:r w:rsidRPr="00561651">
        <w:rPr>
          <w:lang w:val="pt-PT"/>
        </w:rPr>
        <w:t>source</w:t>
      </w:r>
      <w:proofErr w:type="spellEnd"/>
      <w:r w:rsidRPr="00561651">
        <w:rPr>
          <w:lang w:val="pt-PT"/>
        </w:rPr>
        <w:t xml:space="preserve"> mais utilizados para robótica e IA destacam-se:</w:t>
      </w:r>
    </w:p>
    <w:p w14:paraId="4E4FFF80" w14:textId="2E53BF27" w:rsidR="00561651" w:rsidRPr="00561651" w:rsidRDefault="00561651" w:rsidP="00561651">
      <w:pPr>
        <w:pStyle w:val="PargrafodaLista"/>
        <w:numPr>
          <w:ilvl w:val="0"/>
          <w:numId w:val="28"/>
        </w:numPr>
        <w:rPr>
          <w:lang w:val="pt-PT"/>
        </w:rPr>
      </w:pPr>
      <w:proofErr w:type="spellStart"/>
      <w:r w:rsidRPr="00561651">
        <w:rPr>
          <w:b/>
          <w:bCs/>
          <w:lang w:val="pt-PT"/>
        </w:rPr>
        <w:t>Raspberry</w:t>
      </w:r>
      <w:proofErr w:type="spellEnd"/>
      <w:r w:rsidRPr="00561651">
        <w:rPr>
          <w:b/>
          <w:bCs/>
          <w:lang w:val="pt-PT"/>
        </w:rPr>
        <w:t xml:space="preserve"> Pi OS:</w:t>
      </w:r>
      <w:r w:rsidRPr="00561651">
        <w:rPr>
          <w:lang w:val="pt-PT"/>
        </w:rPr>
        <w:t xml:space="preserve"> leve, estável e amplamente suportado, ideal para projetos educativos com sensores, </w:t>
      </w:r>
      <w:proofErr w:type="spellStart"/>
      <w:r w:rsidRPr="00561651">
        <w:rPr>
          <w:lang w:val="pt-PT"/>
        </w:rPr>
        <w:t>OpenCV</w:t>
      </w:r>
      <w:proofErr w:type="spellEnd"/>
      <w:r w:rsidRPr="00561651">
        <w:rPr>
          <w:lang w:val="pt-PT"/>
        </w:rPr>
        <w:t xml:space="preserve">, </w:t>
      </w:r>
      <w:proofErr w:type="spellStart"/>
      <w:r w:rsidRPr="00561651">
        <w:rPr>
          <w:lang w:val="pt-PT"/>
        </w:rPr>
        <w:t>Python</w:t>
      </w:r>
      <w:proofErr w:type="spellEnd"/>
      <w:r w:rsidRPr="00561651">
        <w:rPr>
          <w:lang w:val="pt-PT"/>
        </w:rPr>
        <w:t xml:space="preserve"> e IA leve.</w:t>
      </w:r>
    </w:p>
    <w:p w14:paraId="049193B0" w14:textId="5DD90F03" w:rsidR="00561651" w:rsidRPr="00561651" w:rsidRDefault="00561651" w:rsidP="00561651">
      <w:pPr>
        <w:pStyle w:val="PargrafodaLista"/>
        <w:numPr>
          <w:ilvl w:val="0"/>
          <w:numId w:val="28"/>
        </w:numPr>
        <w:rPr>
          <w:lang w:val="pt-PT"/>
        </w:rPr>
      </w:pPr>
      <w:r w:rsidRPr="00561651">
        <w:rPr>
          <w:b/>
          <w:bCs/>
          <w:lang w:val="pt-PT"/>
        </w:rPr>
        <w:t>Ubuntu Server/Desktop:</w:t>
      </w:r>
      <w:r w:rsidRPr="00561651">
        <w:rPr>
          <w:lang w:val="pt-PT"/>
        </w:rPr>
        <w:t xml:space="preserve"> compatível com ROS 1 e ROS 2, permite correr </w:t>
      </w:r>
      <w:proofErr w:type="spellStart"/>
      <w:r w:rsidRPr="00561651">
        <w:rPr>
          <w:lang w:val="pt-PT"/>
        </w:rPr>
        <w:t>frameworks</w:t>
      </w:r>
      <w:proofErr w:type="spellEnd"/>
      <w:r w:rsidRPr="00561651">
        <w:rPr>
          <w:lang w:val="pt-PT"/>
        </w:rPr>
        <w:t xml:space="preserve"> como </w:t>
      </w:r>
      <w:proofErr w:type="spellStart"/>
      <w:r w:rsidRPr="00561651">
        <w:rPr>
          <w:lang w:val="pt-PT"/>
        </w:rPr>
        <w:t>TensorFlow</w:t>
      </w:r>
      <w:proofErr w:type="spellEnd"/>
      <w:r w:rsidRPr="00561651">
        <w:rPr>
          <w:lang w:val="pt-PT"/>
        </w:rPr>
        <w:t xml:space="preserve">, </w:t>
      </w:r>
      <w:proofErr w:type="spellStart"/>
      <w:r w:rsidRPr="00561651">
        <w:rPr>
          <w:lang w:val="pt-PT"/>
        </w:rPr>
        <w:t>Keras</w:t>
      </w:r>
      <w:proofErr w:type="spellEnd"/>
      <w:r w:rsidRPr="00561651">
        <w:rPr>
          <w:lang w:val="pt-PT"/>
        </w:rPr>
        <w:t xml:space="preserve">, </w:t>
      </w:r>
      <w:proofErr w:type="spellStart"/>
      <w:r w:rsidRPr="00561651">
        <w:rPr>
          <w:lang w:val="pt-PT"/>
        </w:rPr>
        <w:t>PyTorch</w:t>
      </w:r>
      <w:proofErr w:type="spellEnd"/>
      <w:r w:rsidRPr="00561651">
        <w:rPr>
          <w:lang w:val="pt-PT"/>
        </w:rPr>
        <w:t xml:space="preserve"> e Docker.</w:t>
      </w:r>
    </w:p>
    <w:p w14:paraId="7F256682" w14:textId="6B21C9BE" w:rsidR="00561651" w:rsidRPr="00561651" w:rsidRDefault="00561651" w:rsidP="00561651">
      <w:pPr>
        <w:pStyle w:val="PargrafodaLista"/>
        <w:numPr>
          <w:ilvl w:val="0"/>
          <w:numId w:val="28"/>
        </w:numPr>
        <w:rPr>
          <w:lang w:val="pt-PT"/>
        </w:rPr>
      </w:pPr>
      <w:proofErr w:type="spellStart"/>
      <w:r w:rsidRPr="00561651">
        <w:rPr>
          <w:b/>
          <w:bCs/>
          <w:lang w:val="pt-PT"/>
        </w:rPr>
        <w:t>DietPi</w:t>
      </w:r>
      <w:proofErr w:type="spellEnd"/>
      <w:r w:rsidRPr="00561651">
        <w:rPr>
          <w:b/>
          <w:bCs/>
          <w:lang w:val="pt-PT"/>
        </w:rPr>
        <w:t>:</w:t>
      </w:r>
      <w:r w:rsidRPr="00561651">
        <w:rPr>
          <w:lang w:val="pt-PT"/>
        </w:rPr>
        <w:t xml:space="preserve"> distribuição </w:t>
      </w:r>
      <w:proofErr w:type="spellStart"/>
      <w:r w:rsidRPr="00561651">
        <w:rPr>
          <w:lang w:val="pt-PT"/>
        </w:rPr>
        <w:t>ultra-leve</w:t>
      </w:r>
      <w:proofErr w:type="spellEnd"/>
      <w:r w:rsidRPr="00561651">
        <w:rPr>
          <w:lang w:val="pt-PT"/>
        </w:rPr>
        <w:t xml:space="preserve"> baseada em Debian, ideal para robôs </w:t>
      </w:r>
      <w:proofErr w:type="spellStart"/>
      <w:r w:rsidRPr="00561651">
        <w:rPr>
          <w:lang w:val="pt-PT"/>
        </w:rPr>
        <w:t>headless</w:t>
      </w:r>
      <w:proofErr w:type="spellEnd"/>
      <w:r w:rsidRPr="00561651">
        <w:rPr>
          <w:lang w:val="pt-PT"/>
        </w:rPr>
        <w:t xml:space="preserve"> ou aplicações com recursos limitados.</w:t>
      </w:r>
    </w:p>
    <w:p w14:paraId="51F11D0E" w14:textId="0A456E32" w:rsidR="00561651" w:rsidRPr="00561651" w:rsidRDefault="00561651" w:rsidP="00561651">
      <w:pPr>
        <w:pStyle w:val="PargrafodaLista"/>
        <w:numPr>
          <w:ilvl w:val="0"/>
          <w:numId w:val="28"/>
        </w:numPr>
        <w:rPr>
          <w:lang w:val="pt-PT"/>
        </w:rPr>
      </w:pPr>
      <w:r w:rsidRPr="00561651">
        <w:rPr>
          <w:b/>
          <w:bCs/>
          <w:lang w:val="pt-PT"/>
        </w:rPr>
        <w:t xml:space="preserve">ROS (Robot </w:t>
      </w:r>
      <w:proofErr w:type="spellStart"/>
      <w:r w:rsidRPr="00561651">
        <w:rPr>
          <w:b/>
          <w:bCs/>
          <w:lang w:val="pt-PT"/>
        </w:rPr>
        <w:t>Operating</w:t>
      </w:r>
      <w:proofErr w:type="spellEnd"/>
      <w:r w:rsidRPr="00561651">
        <w:rPr>
          <w:b/>
          <w:bCs/>
          <w:lang w:val="pt-PT"/>
        </w:rPr>
        <w:t xml:space="preserve"> </w:t>
      </w:r>
      <w:proofErr w:type="spellStart"/>
      <w:r w:rsidRPr="00561651">
        <w:rPr>
          <w:b/>
          <w:bCs/>
          <w:lang w:val="pt-PT"/>
        </w:rPr>
        <w:t>System</w:t>
      </w:r>
      <w:proofErr w:type="spellEnd"/>
      <w:r w:rsidRPr="00561651">
        <w:rPr>
          <w:b/>
          <w:bCs/>
          <w:lang w:val="pt-PT"/>
        </w:rPr>
        <w:t>):</w:t>
      </w:r>
      <w:r w:rsidRPr="00561651">
        <w:rPr>
          <w:lang w:val="pt-PT"/>
        </w:rPr>
        <w:t xml:space="preserve"> não é um sistema operativo completo, mas sim um </w:t>
      </w:r>
      <w:proofErr w:type="spellStart"/>
      <w:r w:rsidRPr="00561651">
        <w:rPr>
          <w:lang w:val="pt-PT"/>
        </w:rPr>
        <w:t>middleware</w:t>
      </w:r>
      <w:proofErr w:type="spellEnd"/>
      <w:r w:rsidRPr="00561651">
        <w:rPr>
          <w:lang w:val="pt-PT"/>
        </w:rPr>
        <w:t xml:space="preserve"> robótico amplamente adotado, instalado normalmente sobre Ubuntu. Essencial para integração de múltiplos módulos robóticos.</w:t>
      </w:r>
    </w:p>
    <w:p w14:paraId="29F472DC" w14:textId="77777777" w:rsidR="00561651" w:rsidRPr="00561651" w:rsidRDefault="00561651" w:rsidP="00561651">
      <w:pPr>
        <w:pStyle w:val="PargrafodaLista"/>
        <w:numPr>
          <w:ilvl w:val="0"/>
          <w:numId w:val="28"/>
        </w:numPr>
        <w:rPr>
          <w:lang w:val="pt-PT"/>
        </w:rPr>
      </w:pPr>
      <w:proofErr w:type="spellStart"/>
      <w:r w:rsidRPr="00561651">
        <w:rPr>
          <w:b/>
          <w:bCs/>
          <w:lang w:val="pt-PT"/>
        </w:rPr>
        <w:t>BalenaOS</w:t>
      </w:r>
      <w:proofErr w:type="spellEnd"/>
      <w:r w:rsidRPr="00561651">
        <w:rPr>
          <w:b/>
          <w:bCs/>
          <w:lang w:val="pt-PT"/>
        </w:rPr>
        <w:t>:</w:t>
      </w:r>
      <w:r w:rsidRPr="00561651">
        <w:rPr>
          <w:lang w:val="pt-PT"/>
        </w:rPr>
        <w:t xml:space="preserve"> sistema voltado para </w:t>
      </w:r>
      <w:proofErr w:type="spellStart"/>
      <w:r w:rsidRPr="00561651">
        <w:rPr>
          <w:lang w:val="pt-PT"/>
        </w:rPr>
        <w:t>IoT</w:t>
      </w:r>
      <w:proofErr w:type="spellEnd"/>
      <w:r w:rsidRPr="00561651">
        <w:rPr>
          <w:lang w:val="pt-PT"/>
        </w:rPr>
        <w:t xml:space="preserve">, com suporte a containers e </w:t>
      </w:r>
      <w:proofErr w:type="spellStart"/>
      <w:r w:rsidRPr="00561651">
        <w:rPr>
          <w:lang w:val="pt-PT"/>
        </w:rPr>
        <w:t>deploy</w:t>
      </w:r>
      <w:proofErr w:type="spellEnd"/>
      <w:r w:rsidRPr="00561651">
        <w:rPr>
          <w:lang w:val="pt-PT"/>
        </w:rPr>
        <w:t xml:space="preserve"> remoto, útil em robôs conectados em rede.</w:t>
      </w:r>
    </w:p>
    <w:p w14:paraId="21E7346C" w14:textId="77777777" w:rsidR="00561651" w:rsidRPr="00561651" w:rsidRDefault="00561651" w:rsidP="00561651">
      <w:pPr>
        <w:rPr>
          <w:lang w:val="pt-PT"/>
        </w:rPr>
      </w:pPr>
    </w:p>
    <w:p w14:paraId="48E40A8A" w14:textId="77777777" w:rsidR="00561651" w:rsidRDefault="00561651" w:rsidP="00561651">
      <w:pPr>
        <w:rPr>
          <w:lang w:val="pt-PT"/>
        </w:rPr>
      </w:pPr>
      <w:r w:rsidRPr="00561651">
        <w:rPr>
          <w:lang w:val="pt-PT"/>
        </w:rPr>
        <w:t xml:space="preserve">A escolha do sistema operativo deve ser feita com base nas necessidades do projeto, nos recursos computacionais disponíveis e na experiência da equipa com ferramentas como </w:t>
      </w:r>
      <w:proofErr w:type="spellStart"/>
      <w:r w:rsidRPr="00561651">
        <w:rPr>
          <w:lang w:val="pt-PT"/>
        </w:rPr>
        <w:t>Python</w:t>
      </w:r>
      <w:proofErr w:type="spellEnd"/>
      <w:r w:rsidRPr="00561651">
        <w:rPr>
          <w:lang w:val="pt-PT"/>
        </w:rPr>
        <w:t xml:space="preserve">, ROS ou </w:t>
      </w:r>
      <w:proofErr w:type="spellStart"/>
      <w:r w:rsidRPr="00561651">
        <w:rPr>
          <w:lang w:val="pt-PT"/>
        </w:rPr>
        <w:t>frameworks</w:t>
      </w:r>
      <w:proofErr w:type="spellEnd"/>
      <w:r w:rsidRPr="00561651">
        <w:rPr>
          <w:lang w:val="pt-PT"/>
        </w:rPr>
        <w:t xml:space="preserve"> de IA. Esta camada de software será fundamental para suportar a futura evolução do projeto, com aprendizagem por reforço, visão computacional avançada e navegação autónoma.</w:t>
      </w:r>
    </w:p>
    <w:p w14:paraId="1B1D364D" w14:textId="5A09E6B1" w:rsidR="00463462" w:rsidRDefault="00463462" w:rsidP="00561651">
      <w:pPr>
        <w:spacing w:after="200" w:line="276" w:lineRule="auto"/>
        <w:rPr>
          <w:lang w:val="pt-PT"/>
        </w:rPr>
      </w:pPr>
      <w:r>
        <w:rPr>
          <w:lang w:val="pt-PT"/>
        </w:rPr>
        <w:br w:type="page"/>
      </w:r>
    </w:p>
    <w:p w14:paraId="65E458CF" w14:textId="7B884706" w:rsidR="00561651" w:rsidRPr="00AE1A6B" w:rsidRDefault="00561651" w:rsidP="00561651">
      <w:pPr>
        <w:pStyle w:val="Ttulo2"/>
        <w:rPr>
          <w:lang w:val="pt-PT"/>
        </w:rPr>
      </w:pPr>
      <w:bookmarkStart w:id="20" w:name="_Toc199154058"/>
      <w:r>
        <w:rPr>
          <w:lang w:val="pt-PT"/>
        </w:rPr>
        <w:lastRenderedPageBreak/>
        <w:t>8</w:t>
      </w:r>
      <w:r w:rsidRPr="00AE1A6B">
        <w:rPr>
          <w:lang w:val="pt-PT"/>
        </w:rPr>
        <w:t xml:space="preserve">. </w:t>
      </w:r>
      <w:r w:rsidRPr="00561651">
        <w:rPr>
          <w:lang w:val="pt-PT"/>
        </w:rPr>
        <w:t xml:space="preserve">Plataformas Open </w:t>
      </w:r>
      <w:proofErr w:type="spellStart"/>
      <w:r w:rsidRPr="00561651">
        <w:rPr>
          <w:lang w:val="pt-PT"/>
        </w:rPr>
        <w:t>Source</w:t>
      </w:r>
      <w:proofErr w:type="spellEnd"/>
      <w:r w:rsidRPr="00561651">
        <w:rPr>
          <w:lang w:val="pt-PT"/>
        </w:rPr>
        <w:t xml:space="preserve"> para </w:t>
      </w:r>
      <w:proofErr w:type="spellStart"/>
      <w:r w:rsidRPr="00561651">
        <w:rPr>
          <w:lang w:val="pt-PT"/>
        </w:rPr>
        <w:t>Rovers</w:t>
      </w:r>
      <w:proofErr w:type="spellEnd"/>
      <w:r w:rsidRPr="00561651">
        <w:rPr>
          <w:lang w:val="pt-PT"/>
        </w:rPr>
        <w:t xml:space="preserve"> e Veículos Autónomos</w:t>
      </w:r>
      <w:bookmarkEnd w:id="20"/>
    </w:p>
    <w:p w14:paraId="3D68D792" w14:textId="430AB57E" w:rsidR="00561651" w:rsidRPr="00561651" w:rsidRDefault="00561651" w:rsidP="00561651">
      <w:pPr>
        <w:rPr>
          <w:lang w:val="pt-PT"/>
        </w:rPr>
      </w:pPr>
      <w:r w:rsidRPr="00561651">
        <w:rPr>
          <w:lang w:val="pt-PT"/>
        </w:rPr>
        <w:t xml:space="preserve">O desenvolvimento de robôs móveis e </w:t>
      </w:r>
      <w:proofErr w:type="spellStart"/>
      <w:r w:rsidRPr="00561651">
        <w:rPr>
          <w:lang w:val="pt-PT"/>
        </w:rPr>
        <w:t>rovers</w:t>
      </w:r>
      <w:proofErr w:type="spellEnd"/>
      <w:r w:rsidRPr="00561651">
        <w:rPr>
          <w:lang w:val="pt-PT"/>
        </w:rPr>
        <w:t xml:space="preserve"> autónomos beneficia de uma vasta comunidade open </w:t>
      </w:r>
      <w:proofErr w:type="spellStart"/>
      <w:r w:rsidRPr="00561651">
        <w:rPr>
          <w:lang w:val="pt-PT"/>
        </w:rPr>
        <w:t>source</w:t>
      </w:r>
      <w:proofErr w:type="spellEnd"/>
      <w:r w:rsidRPr="00561651">
        <w:rPr>
          <w:lang w:val="pt-PT"/>
        </w:rPr>
        <w:t>, que disponibiliza plataformas completas de hardware e software. Em vez de desenvolver todos os componentes do zero, é possível aprender e adaptar soluções já testadas, acelerando o desenvolvimento e focando a aprendizagem nos algoritmos e na integração de sistemas.</w:t>
      </w:r>
    </w:p>
    <w:p w14:paraId="245FF6D4" w14:textId="0CE16EFB" w:rsidR="00561651" w:rsidRPr="00561651" w:rsidRDefault="00561651" w:rsidP="00561651">
      <w:pPr>
        <w:rPr>
          <w:lang w:val="pt-PT"/>
        </w:rPr>
      </w:pPr>
      <w:r w:rsidRPr="00561651">
        <w:rPr>
          <w:lang w:val="pt-PT"/>
        </w:rPr>
        <w:t xml:space="preserve">Algumas das principais plataformas open </w:t>
      </w:r>
      <w:proofErr w:type="spellStart"/>
      <w:r w:rsidRPr="00561651">
        <w:rPr>
          <w:lang w:val="pt-PT"/>
        </w:rPr>
        <w:t>source</w:t>
      </w:r>
      <w:proofErr w:type="spellEnd"/>
      <w:r w:rsidRPr="00561651">
        <w:rPr>
          <w:lang w:val="pt-PT"/>
        </w:rPr>
        <w:t xml:space="preserve"> disponíveis incluem:</w:t>
      </w:r>
    </w:p>
    <w:p w14:paraId="07CDDD46" w14:textId="3F6B3C3F" w:rsidR="00561651" w:rsidRPr="00561651" w:rsidRDefault="00561651" w:rsidP="00561651">
      <w:pPr>
        <w:pStyle w:val="PargrafodaLista"/>
        <w:numPr>
          <w:ilvl w:val="0"/>
          <w:numId w:val="29"/>
        </w:numPr>
        <w:rPr>
          <w:lang w:val="pt-PT"/>
        </w:rPr>
      </w:pPr>
      <w:r w:rsidRPr="00561651">
        <w:rPr>
          <w:b/>
          <w:bCs/>
          <w:lang w:val="pt-PT"/>
        </w:rPr>
        <w:t xml:space="preserve">NASA/JPL Open </w:t>
      </w:r>
      <w:proofErr w:type="spellStart"/>
      <w:r w:rsidRPr="00561651">
        <w:rPr>
          <w:b/>
          <w:bCs/>
          <w:lang w:val="pt-PT"/>
        </w:rPr>
        <w:t>Source</w:t>
      </w:r>
      <w:proofErr w:type="spellEnd"/>
      <w:r w:rsidRPr="00561651">
        <w:rPr>
          <w:b/>
          <w:bCs/>
          <w:lang w:val="pt-PT"/>
        </w:rPr>
        <w:t xml:space="preserve"> Rover:</w:t>
      </w:r>
      <w:r w:rsidRPr="00561651">
        <w:rPr>
          <w:lang w:val="pt-PT"/>
        </w:rPr>
        <w:t xml:space="preserve"> réplica educacional do </w:t>
      </w:r>
      <w:proofErr w:type="spellStart"/>
      <w:r w:rsidRPr="00561651">
        <w:rPr>
          <w:lang w:val="pt-PT"/>
        </w:rPr>
        <w:t>rover</w:t>
      </w:r>
      <w:proofErr w:type="spellEnd"/>
      <w:r w:rsidRPr="00561651">
        <w:rPr>
          <w:lang w:val="pt-PT"/>
        </w:rPr>
        <w:t xml:space="preserve"> marciano, com documentação completa para montagem e programação, ideal para projetos escolares e universitários.</w:t>
      </w:r>
    </w:p>
    <w:p w14:paraId="64DABBB1" w14:textId="0FF3050C" w:rsidR="00561651" w:rsidRPr="00561651" w:rsidRDefault="00561651" w:rsidP="00561651">
      <w:pPr>
        <w:pStyle w:val="PargrafodaLista"/>
        <w:numPr>
          <w:ilvl w:val="0"/>
          <w:numId w:val="29"/>
        </w:numPr>
        <w:rPr>
          <w:lang w:val="pt-PT"/>
        </w:rPr>
      </w:pPr>
      <w:proofErr w:type="spellStart"/>
      <w:r w:rsidRPr="00561651">
        <w:rPr>
          <w:b/>
          <w:bCs/>
          <w:lang w:val="pt-PT"/>
        </w:rPr>
        <w:t>DonkeyCar</w:t>
      </w:r>
      <w:proofErr w:type="spellEnd"/>
      <w:r w:rsidRPr="00561651">
        <w:rPr>
          <w:b/>
          <w:bCs/>
          <w:lang w:val="pt-PT"/>
        </w:rPr>
        <w:t>:</w:t>
      </w:r>
      <w:r w:rsidRPr="00561651">
        <w:rPr>
          <w:lang w:val="pt-PT"/>
        </w:rPr>
        <w:t xml:space="preserve"> carro autónomo baseado em </w:t>
      </w:r>
      <w:proofErr w:type="spellStart"/>
      <w:r w:rsidRPr="00561651">
        <w:rPr>
          <w:lang w:val="pt-PT"/>
        </w:rPr>
        <w:t>Raspberry</w:t>
      </w:r>
      <w:proofErr w:type="spellEnd"/>
      <w:r w:rsidRPr="00561651">
        <w:rPr>
          <w:lang w:val="pt-PT"/>
        </w:rPr>
        <w:t xml:space="preserve"> Pi e </w:t>
      </w:r>
      <w:proofErr w:type="spellStart"/>
      <w:r w:rsidRPr="00561651">
        <w:rPr>
          <w:lang w:val="pt-PT"/>
        </w:rPr>
        <w:t>TensorFlow</w:t>
      </w:r>
      <w:proofErr w:type="spellEnd"/>
      <w:r w:rsidRPr="00561651">
        <w:rPr>
          <w:lang w:val="pt-PT"/>
        </w:rPr>
        <w:t>, treinado por comportamento humano. Excelente para aprendizagem de redes neuronais e visão computacional.</w:t>
      </w:r>
    </w:p>
    <w:p w14:paraId="0337D510" w14:textId="79154DC3" w:rsidR="00561651" w:rsidRPr="00561651" w:rsidRDefault="00561651" w:rsidP="00561651">
      <w:pPr>
        <w:pStyle w:val="PargrafodaLista"/>
        <w:numPr>
          <w:ilvl w:val="0"/>
          <w:numId w:val="29"/>
        </w:numPr>
        <w:rPr>
          <w:lang w:val="pt-PT"/>
        </w:rPr>
      </w:pPr>
      <w:proofErr w:type="spellStart"/>
      <w:r w:rsidRPr="00561651">
        <w:rPr>
          <w:b/>
          <w:bCs/>
          <w:lang w:val="pt-PT"/>
        </w:rPr>
        <w:t>Duckietown</w:t>
      </w:r>
      <w:proofErr w:type="spellEnd"/>
      <w:r w:rsidRPr="00561651">
        <w:rPr>
          <w:b/>
          <w:bCs/>
          <w:lang w:val="pt-PT"/>
        </w:rPr>
        <w:t>:</w:t>
      </w:r>
      <w:r w:rsidRPr="00561651">
        <w:rPr>
          <w:lang w:val="pt-PT"/>
        </w:rPr>
        <w:t xml:space="preserve"> ecossistema educacional com robôs e ambientes urbanos em miniatura, desenvolvido no MIT, focado em condução autónoma em cidades.</w:t>
      </w:r>
    </w:p>
    <w:p w14:paraId="563C07BF" w14:textId="415518B7" w:rsidR="00561651" w:rsidRPr="00561651" w:rsidRDefault="00561651" w:rsidP="00561651">
      <w:pPr>
        <w:pStyle w:val="PargrafodaLista"/>
        <w:numPr>
          <w:ilvl w:val="0"/>
          <w:numId w:val="29"/>
        </w:numPr>
        <w:rPr>
          <w:lang w:val="pt-PT"/>
        </w:rPr>
      </w:pPr>
      <w:proofErr w:type="spellStart"/>
      <w:r w:rsidRPr="00561651">
        <w:rPr>
          <w:b/>
          <w:bCs/>
          <w:lang w:val="pt-PT"/>
        </w:rPr>
        <w:t>JetRacer</w:t>
      </w:r>
      <w:proofErr w:type="spellEnd"/>
      <w:r w:rsidRPr="00561651">
        <w:rPr>
          <w:b/>
          <w:bCs/>
          <w:lang w:val="pt-PT"/>
        </w:rPr>
        <w:t xml:space="preserve"> (NVIDIA):</w:t>
      </w:r>
      <w:r w:rsidRPr="00561651">
        <w:rPr>
          <w:lang w:val="pt-PT"/>
        </w:rPr>
        <w:t xml:space="preserve"> baseado em </w:t>
      </w:r>
      <w:proofErr w:type="spellStart"/>
      <w:r w:rsidRPr="00561651">
        <w:rPr>
          <w:lang w:val="pt-PT"/>
        </w:rPr>
        <w:t>Jetson</w:t>
      </w:r>
      <w:proofErr w:type="spellEnd"/>
      <w:r w:rsidRPr="00561651">
        <w:rPr>
          <w:lang w:val="pt-PT"/>
        </w:rPr>
        <w:t xml:space="preserve"> Nano, combina velocidade com capacidade de inferência com redes neuronais profundas em tempo real.</w:t>
      </w:r>
    </w:p>
    <w:p w14:paraId="638AF2A9" w14:textId="78A20D74" w:rsidR="00561651" w:rsidRPr="00561651" w:rsidRDefault="00561651" w:rsidP="00561651">
      <w:pPr>
        <w:pStyle w:val="PargrafodaLista"/>
        <w:numPr>
          <w:ilvl w:val="0"/>
          <w:numId w:val="29"/>
        </w:numPr>
        <w:rPr>
          <w:lang w:val="pt-PT"/>
        </w:rPr>
      </w:pPr>
      <w:proofErr w:type="spellStart"/>
      <w:r w:rsidRPr="00561651">
        <w:rPr>
          <w:b/>
          <w:bCs/>
          <w:lang w:val="pt-PT"/>
        </w:rPr>
        <w:t>ArduRover</w:t>
      </w:r>
      <w:proofErr w:type="spellEnd"/>
      <w:r w:rsidRPr="00561651">
        <w:rPr>
          <w:b/>
          <w:bCs/>
          <w:lang w:val="pt-PT"/>
        </w:rPr>
        <w:t xml:space="preserve"> (</w:t>
      </w:r>
      <w:proofErr w:type="spellStart"/>
      <w:r w:rsidRPr="00561651">
        <w:rPr>
          <w:b/>
          <w:bCs/>
          <w:lang w:val="pt-PT"/>
        </w:rPr>
        <w:t>ArduPilot</w:t>
      </w:r>
      <w:proofErr w:type="spellEnd"/>
      <w:r w:rsidRPr="00561651">
        <w:rPr>
          <w:b/>
          <w:bCs/>
          <w:lang w:val="pt-PT"/>
        </w:rPr>
        <w:t>):</w:t>
      </w:r>
      <w:r w:rsidRPr="00561651">
        <w:rPr>
          <w:lang w:val="pt-PT"/>
        </w:rPr>
        <w:t xml:space="preserve"> plataforma modular com navegação por GPS, útil para </w:t>
      </w:r>
      <w:proofErr w:type="spellStart"/>
      <w:r w:rsidRPr="00561651">
        <w:rPr>
          <w:lang w:val="pt-PT"/>
        </w:rPr>
        <w:t>rovers</w:t>
      </w:r>
      <w:proofErr w:type="spellEnd"/>
      <w:r w:rsidRPr="00561651">
        <w:rPr>
          <w:lang w:val="pt-PT"/>
        </w:rPr>
        <w:t xml:space="preserve"> de campo, agrícola ou terrestre.</w:t>
      </w:r>
    </w:p>
    <w:p w14:paraId="6D7E094D" w14:textId="14852614" w:rsidR="00561651" w:rsidRPr="00561651" w:rsidRDefault="00561651" w:rsidP="00561651">
      <w:pPr>
        <w:pStyle w:val="PargrafodaLista"/>
        <w:numPr>
          <w:ilvl w:val="0"/>
          <w:numId w:val="29"/>
        </w:numPr>
        <w:rPr>
          <w:lang w:val="pt-PT"/>
        </w:rPr>
      </w:pPr>
      <w:proofErr w:type="spellStart"/>
      <w:r w:rsidRPr="00561651">
        <w:rPr>
          <w:b/>
          <w:bCs/>
          <w:lang w:val="pt-PT"/>
        </w:rPr>
        <w:t>Autoware</w:t>
      </w:r>
      <w:proofErr w:type="spellEnd"/>
      <w:r w:rsidRPr="00561651">
        <w:rPr>
          <w:b/>
          <w:bCs/>
          <w:lang w:val="pt-PT"/>
        </w:rPr>
        <w:t xml:space="preserve"> e Apollo:</w:t>
      </w:r>
      <w:r w:rsidRPr="00561651">
        <w:rPr>
          <w:lang w:val="pt-PT"/>
        </w:rPr>
        <w:t xml:space="preserve"> </w:t>
      </w:r>
      <w:proofErr w:type="spellStart"/>
      <w:r w:rsidRPr="00561651">
        <w:rPr>
          <w:lang w:val="pt-PT"/>
        </w:rPr>
        <w:t>frameworks</w:t>
      </w:r>
      <w:proofErr w:type="spellEnd"/>
      <w:r w:rsidRPr="00561651">
        <w:rPr>
          <w:lang w:val="pt-PT"/>
        </w:rPr>
        <w:t xml:space="preserve"> robustas para veículos autónomos reais, com suporte para ROS, sensores LIDAR, câmaras e planeamento avançado.</w:t>
      </w:r>
    </w:p>
    <w:p w14:paraId="533361BF" w14:textId="7BEB0755" w:rsidR="00561651" w:rsidRPr="00561651" w:rsidRDefault="00561651" w:rsidP="00561651">
      <w:pPr>
        <w:rPr>
          <w:lang w:val="pt-PT"/>
        </w:rPr>
      </w:pPr>
      <w:r w:rsidRPr="00561651">
        <w:rPr>
          <w:lang w:val="pt-PT"/>
        </w:rPr>
        <w:t>Estas plataformas oferecem código-fonte aberto, manuais de montagem e software pronto a usar, permitindo a qualquer equipa educacional ou entusiasta entrar no mundo da robótica e IA com base sólida.</w:t>
      </w:r>
    </w:p>
    <w:p w14:paraId="7539BCBE" w14:textId="77777777" w:rsidR="00561651" w:rsidRPr="00561651" w:rsidRDefault="00561651" w:rsidP="00561651">
      <w:pPr>
        <w:rPr>
          <w:lang w:val="pt-PT"/>
        </w:rPr>
      </w:pPr>
      <w:r w:rsidRPr="00561651">
        <w:rPr>
          <w:lang w:val="pt-PT"/>
        </w:rPr>
        <w:t>Neste projeto, adota-se a filosofia de não reinventar a roda, mas sim aprender a partir destas soluções, explorando o seu funcionamento, adaptando módulos e construindo conhecimento prático a partir da engenharia já desenvolvida. Esta abordagem permite centrar os esforços na aprendizagem, criatividade e integração crítica dos conceitos de Inteligência Artificial e Robótica em ambientes reais.</w:t>
      </w:r>
    </w:p>
    <w:p w14:paraId="3FB48E9E" w14:textId="77777777" w:rsidR="00561651" w:rsidRDefault="00561651" w:rsidP="00561651">
      <w:pPr>
        <w:rPr>
          <w:lang w:val="pt-PT"/>
        </w:rPr>
      </w:pPr>
      <w:r>
        <w:rPr>
          <w:lang w:val="pt-PT"/>
        </w:rPr>
        <w:br w:type="page"/>
      </w:r>
    </w:p>
    <w:p w14:paraId="1BB5F7E4" w14:textId="3DB8CDF2" w:rsidR="00561651" w:rsidRPr="00AE1A6B" w:rsidRDefault="00561651" w:rsidP="00561651">
      <w:pPr>
        <w:pStyle w:val="Ttulo2"/>
        <w:rPr>
          <w:lang w:val="pt-PT"/>
        </w:rPr>
      </w:pPr>
      <w:bookmarkStart w:id="21" w:name="_Toc199154059"/>
      <w:r>
        <w:rPr>
          <w:lang w:val="pt-PT"/>
        </w:rPr>
        <w:lastRenderedPageBreak/>
        <w:t>9</w:t>
      </w:r>
      <w:r w:rsidRPr="00AE1A6B">
        <w:rPr>
          <w:lang w:val="pt-PT"/>
        </w:rPr>
        <w:t xml:space="preserve">. </w:t>
      </w:r>
      <w:r w:rsidRPr="00463462">
        <w:rPr>
          <w:lang w:val="pt-PT"/>
        </w:rPr>
        <w:t xml:space="preserve">Apresentação no </w:t>
      </w:r>
      <w:proofErr w:type="spellStart"/>
      <w:r w:rsidRPr="00463462">
        <w:rPr>
          <w:lang w:val="pt-PT"/>
        </w:rPr>
        <w:t>AzoresBot</w:t>
      </w:r>
      <w:proofErr w:type="spellEnd"/>
      <w:r w:rsidRPr="00463462">
        <w:rPr>
          <w:lang w:val="pt-PT"/>
        </w:rPr>
        <w:t xml:space="preserve"> e Perspetivas Futuras</w:t>
      </w:r>
      <w:bookmarkEnd w:id="21"/>
    </w:p>
    <w:p w14:paraId="4C15996D" w14:textId="351716DB" w:rsidR="00561651" w:rsidRPr="00561651" w:rsidRDefault="00561651" w:rsidP="00561651">
      <w:pPr>
        <w:rPr>
          <w:lang w:val="pt-PT"/>
        </w:rPr>
      </w:pPr>
      <w:r w:rsidRPr="00561651">
        <w:rPr>
          <w:lang w:val="pt-PT"/>
        </w:rPr>
        <w:t xml:space="preserve">A apresentação do projeto no </w:t>
      </w:r>
      <w:proofErr w:type="spellStart"/>
      <w:r w:rsidRPr="00561651">
        <w:rPr>
          <w:lang w:val="pt-PT"/>
        </w:rPr>
        <w:t>AzoresBot</w:t>
      </w:r>
      <w:proofErr w:type="spellEnd"/>
      <w:r w:rsidRPr="00561651">
        <w:rPr>
          <w:lang w:val="pt-PT"/>
        </w:rPr>
        <w:t xml:space="preserve"> representa não só uma oportunidade de demonstrar o funcionamento do carro robótico com IA embarcada, mas também um momento de partilha, validação e reflexão sobre o potencial educativo e científico da robótica inteligente.</w:t>
      </w:r>
    </w:p>
    <w:p w14:paraId="1E513D3C" w14:textId="51D48E7F" w:rsidR="00561651" w:rsidRPr="00561651" w:rsidRDefault="00561651" w:rsidP="00561651">
      <w:pPr>
        <w:rPr>
          <w:lang w:val="pt-PT"/>
        </w:rPr>
      </w:pPr>
      <w:r w:rsidRPr="00561651">
        <w:rPr>
          <w:lang w:val="pt-PT"/>
        </w:rPr>
        <w:t xml:space="preserve">A participação neste evento visa mostrar de forma prática como é possível integrar visão computacional, decisão autónoma e controlo físico num sistema acessível, usando tecnologias como o Arduino e a </w:t>
      </w:r>
      <w:proofErr w:type="spellStart"/>
      <w:r w:rsidRPr="00561651">
        <w:rPr>
          <w:lang w:val="pt-PT"/>
        </w:rPr>
        <w:t>HuskyLens</w:t>
      </w:r>
      <w:proofErr w:type="spellEnd"/>
      <w:r w:rsidRPr="00561651">
        <w:rPr>
          <w:lang w:val="pt-PT"/>
        </w:rPr>
        <w:t>. Durante a apresentação, o robô demonstrará comportamentos como:</w:t>
      </w:r>
    </w:p>
    <w:p w14:paraId="770A6A56" w14:textId="626B8E27" w:rsidR="00561651" w:rsidRPr="00561651" w:rsidRDefault="00561651" w:rsidP="00561651">
      <w:pPr>
        <w:rPr>
          <w:lang w:val="pt-PT"/>
        </w:rPr>
      </w:pPr>
      <w:r w:rsidRPr="00561651">
        <w:rPr>
          <w:lang w:val="pt-PT"/>
        </w:rPr>
        <w:t>Seguimento de linha com deteção visual;</w:t>
      </w:r>
    </w:p>
    <w:p w14:paraId="091F52BC" w14:textId="53395D36" w:rsidR="00561651" w:rsidRPr="00561651" w:rsidRDefault="00561651" w:rsidP="00561651">
      <w:pPr>
        <w:rPr>
          <w:lang w:val="pt-PT"/>
        </w:rPr>
      </w:pPr>
      <w:r w:rsidRPr="00561651">
        <w:rPr>
          <w:lang w:val="pt-PT"/>
        </w:rPr>
        <w:t>Reação a objetos ou rostos previamente treinados;</w:t>
      </w:r>
    </w:p>
    <w:p w14:paraId="7F47D93B" w14:textId="5AB9C1CC" w:rsidR="00561651" w:rsidRPr="00561651" w:rsidRDefault="00561651" w:rsidP="00561651">
      <w:pPr>
        <w:rPr>
          <w:lang w:val="pt-PT"/>
        </w:rPr>
      </w:pPr>
      <w:r w:rsidRPr="00561651">
        <w:rPr>
          <w:lang w:val="pt-PT"/>
        </w:rPr>
        <w:t>Execução de ações em resposta a estímulos visuais (cores, códigos QR, etc.).</w:t>
      </w:r>
    </w:p>
    <w:p w14:paraId="10636923" w14:textId="234C9F81" w:rsidR="00561651" w:rsidRDefault="00561651" w:rsidP="00561651">
      <w:pPr>
        <w:rPr>
          <w:lang w:val="pt-PT"/>
        </w:rPr>
      </w:pPr>
      <w:r w:rsidRPr="00561651">
        <w:rPr>
          <w:lang w:val="pt-PT"/>
        </w:rPr>
        <w:t>Esta demonstração reforça a aplicabilidade dos algoritmos de Inteligência Artificial estudados na unidade curricular, ao permitir que sejam observados em funcionamento real, fora do ambiente puramente teórico ou simulado.</w:t>
      </w:r>
    </w:p>
    <w:p w14:paraId="231EFBC2" w14:textId="77777777" w:rsidR="00561651" w:rsidRPr="00561651" w:rsidRDefault="00561651" w:rsidP="00561651">
      <w:pPr>
        <w:rPr>
          <w:lang w:val="pt-PT"/>
        </w:rPr>
      </w:pPr>
    </w:p>
    <w:p w14:paraId="50C51984" w14:textId="77777777" w:rsidR="00561651" w:rsidRPr="00561651" w:rsidRDefault="00561651" w:rsidP="00561651">
      <w:pPr>
        <w:rPr>
          <w:b/>
          <w:bCs/>
          <w:lang w:val="pt-PT"/>
        </w:rPr>
      </w:pPr>
      <w:r w:rsidRPr="00561651">
        <w:rPr>
          <w:b/>
          <w:bCs/>
          <w:lang w:val="pt-PT"/>
        </w:rPr>
        <w:t>Perspetivas Futuras</w:t>
      </w:r>
    </w:p>
    <w:p w14:paraId="633B3A41" w14:textId="76AD0D60" w:rsidR="00561651" w:rsidRPr="00561651" w:rsidRDefault="00561651" w:rsidP="00561651">
      <w:pPr>
        <w:rPr>
          <w:lang w:val="pt-PT"/>
        </w:rPr>
      </w:pPr>
      <w:r w:rsidRPr="00561651">
        <w:rPr>
          <w:lang w:val="pt-PT"/>
        </w:rPr>
        <w:t>O projeto atual constitui uma fase introdutória de um sistema mais ambicioso, que poderá evoluir para um carro autónomo avançado, com maior grau de inteligência, perceção e planeamento. As etapas futuras incluem:</w:t>
      </w:r>
    </w:p>
    <w:p w14:paraId="362F3764" w14:textId="67E71C26" w:rsidR="00561651" w:rsidRPr="00561651" w:rsidRDefault="00561651" w:rsidP="00561651">
      <w:pPr>
        <w:rPr>
          <w:lang w:val="pt-PT"/>
        </w:rPr>
      </w:pPr>
      <w:r w:rsidRPr="00561651">
        <w:rPr>
          <w:lang w:val="pt-PT"/>
        </w:rPr>
        <w:t xml:space="preserve">Substituição ou extensão do microcontrolador Arduino com um </w:t>
      </w:r>
      <w:proofErr w:type="spellStart"/>
      <w:r w:rsidRPr="00561651">
        <w:rPr>
          <w:lang w:val="pt-PT"/>
        </w:rPr>
        <w:t>Raspberry</w:t>
      </w:r>
      <w:proofErr w:type="spellEnd"/>
      <w:r w:rsidRPr="00561651">
        <w:rPr>
          <w:lang w:val="pt-PT"/>
        </w:rPr>
        <w:t xml:space="preserve"> Pi, permitindo processamento local de IA mais avançada;</w:t>
      </w:r>
    </w:p>
    <w:p w14:paraId="04877CF9" w14:textId="282FDCCF" w:rsidR="00561651" w:rsidRPr="00561651" w:rsidRDefault="00561651" w:rsidP="00561651">
      <w:pPr>
        <w:rPr>
          <w:lang w:val="pt-PT"/>
        </w:rPr>
      </w:pPr>
      <w:r w:rsidRPr="00561651">
        <w:rPr>
          <w:lang w:val="pt-PT"/>
        </w:rPr>
        <w:t xml:space="preserve">Implementação de modelos personalizados de classificação e deteção de objetos, utilizando bibliotecas como </w:t>
      </w:r>
      <w:proofErr w:type="spellStart"/>
      <w:r w:rsidRPr="00561651">
        <w:rPr>
          <w:lang w:val="pt-PT"/>
        </w:rPr>
        <w:t>TensorFlow</w:t>
      </w:r>
      <w:proofErr w:type="spellEnd"/>
      <w:r w:rsidRPr="00561651">
        <w:rPr>
          <w:lang w:val="pt-PT"/>
        </w:rPr>
        <w:t xml:space="preserve">, YOLO ou </w:t>
      </w:r>
      <w:proofErr w:type="spellStart"/>
      <w:r w:rsidRPr="00561651">
        <w:rPr>
          <w:lang w:val="pt-PT"/>
        </w:rPr>
        <w:t>MediaPipe</w:t>
      </w:r>
      <w:proofErr w:type="spellEnd"/>
      <w:r w:rsidRPr="00561651">
        <w:rPr>
          <w:lang w:val="pt-PT"/>
        </w:rPr>
        <w:t>;</w:t>
      </w:r>
    </w:p>
    <w:p w14:paraId="7EF13591" w14:textId="4F36C678" w:rsidR="00561651" w:rsidRPr="00561651" w:rsidRDefault="00561651" w:rsidP="00561651">
      <w:pPr>
        <w:rPr>
          <w:lang w:val="pt-PT"/>
        </w:rPr>
      </w:pPr>
      <w:r w:rsidRPr="00561651">
        <w:rPr>
          <w:lang w:val="pt-PT"/>
        </w:rPr>
        <w:t>Exploração de algoritmos de Aprendizagem por Reforço (</w:t>
      </w:r>
      <w:proofErr w:type="spellStart"/>
      <w:r w:rsidRPr="00561651">
        <w:rPr>
          <w:lang w:val="pt-PT"/>
        </w:rPr>
        <w:t>ex</w:t>
      </w:r>
      <w:proofErr w:type="spellEnd"/>
      <w:r w:rsidRPr="00561651">
        <w:rPr>
          <w:lang w:val="pt-PT"/>
        </w:rPr>
        <w:t xml:space="preserve">: </w:t>
      </w:r>
      <w:proofErr w:type="spellStart"/>
      <w:r w:rsidRPr="00561651">
        <w:rPr>
          <w:lang w:val="pt-PT"/>
        </w:rPr>
        <w:t>Q-Learning</w:t>
      </w:r>
      <w:proofErr w:type="spellEnd"/>
      <w:r w:rsidRPr="00561651">
        <w:rPr>
          <w:lang w:val="pt-PT"/>
        </w:rPr>
        <w:t>, DQN), com treino em simulação e validação no robô real;</w:t>
      </w:r>
    </w:p>
    <w:p w14:paraId="66C9910E" w14:textId="0368B833" w:rsidR="00561651" w:rsidRPr="00561651" w:rsidRDefault="00561651" w:rsidP="00561651">
      <w:pPr>
        <w:rPr>
          <w:lang w:val="pt-PT"/>
        </w:rPr>
      </w:pPr>
      <w:r w:rsidRPr="00561651">
        <w:rPr>
          <w:lang w:val="pt-PT"/>
        </w:rPr>
        <w:t>Integração de múltiplos sensores (ultrassónicos, IMU, GPS) para fusão sensorial e navegação em ambientes reais;</w:t>
      </w:r>
    </w:p>
    <w:p w14:paraId="5DCEB62D" w14:textId="77777777" w:rsidR="00561651" w:rsidRPr="00561651" w:rsidRDefault="00561651" w:rsidP="00561651">
      <w:pPr>
        <w:rPr>
          <w:lang w:val="pt-PT"/>
        </w:rPr>
      </w:pPr>
      <w:r w:rsidRPr="00561651">
        <w:rPr>
          <w:lang w:val="pt-PT"/>
        </w:rPr>
        <w:lastRenderedPageBreak/>
        <w:t xml:space="preserve">Adaptação e estudo de plataformas open </w:t>
      </w:r>
      <w:proofErr w:type="spellStart"/>
      <w:r w:rsidRPr="00561651">
        <w:rPr>
          <w:lang w:val="pt-PT"/>
        </w:rPr>
        <w:t>source</w:t>
      </w:r>
      <w:proofErr w:type="spellEnd"/>
      <w:r w:rsidRPr="00561651">
        <w:rPr>
          <w:lang w:val="pt-PT"/>
        </w:rPr>
        <w:t xml:space="preserve"> já existentes, como o Open </w:t>
      </w:r>
      <w:proofErr w:type="spellStart"/>
      <w:r w:rsidRPr="00561651">
        <w:rPr>
          <w:lang w:val="pt-PT"/>
        </w:rPr>
        <w:t>Source</w:t>
      </w:r>
      <w:proofErr w:type="spellEnd"/>
      <w:r w:rsidRPr="00561651">
        <w:rPr>
          <w:lang w:val="pt-PT"/>
        </w:rPr>
        <w:t xml:space="preserve"> Rover da NASA/JPL ou o </w:t>
      </w:r>
      <w:proofErr w:type="spellStart"/>
      <w:r w:rsidRPr="00561651">
        <w:rPr>
          <w:lang w:val="pt-PT"/>
        </w:rPr>
        <w:t>DonkeyCar</w:t>
      </w:r>
      <w:proofErr w:type="spellEnd"/>
      <w:r w:rsidRPr="00561651">
        <w:rPr>
          <w:lang w:val="pt-PT"/>
        </w:rPr>
        <w:t>, com o objetivo de aprender com base em modelos testados.</w:t>
      </w:r>
    </w:p>
    <w:p w14:paraId="5E2FD25C" w14:textId="77777777" w:rsidR="00561651" w:rsidRPr="00561651" w:rsidRDefault="00561651" w:rsidP="00561651">
      <w:pPr>
        <w:rPr>
          <w:lang w:val="pt-PT"/>
        </w:rPr>
      </w:pPr>
    </w:p>
    <w:p w14:paraId="0E5E08BD" w14:textId="77777777" w:rsidR="00561651" w:rsidRDefault="00561651" w:rsidP="00561651">
      <w:pPr>
        <w:rPr>
          <w:lang w:val="pt-PT"/>
        </w:rPr>
      </w:pPr>
      <w:r w:rsidRPr="00561651">
        <w:rPr>
          <w:lang w:val="pt-PT"/>
        </w:rPr>
        <w:t xml:space="preserve">A filosofia do projeto continuará centrada na educação, acessibilidade e código aberto, incentivando a criação de ferramentas didáticas que combinem criatividade, rigor técnico e impacto pedagógico. A longo prazo, o projeto poderá dar origem a uma plataforma open </w:t>
      </w:r>
      <w:proofErr w:type="spellStart"/>
      <w:r w:rsidRPr="00561651">
        <w:rPr>
          <w:lang w:val="pt-PT"/>
        </w:rPr>
        <w:t>source</w:t>
      </w:r>
      <w:proofErr w:type="spellEnd"/>
      <w:r w:rsidRPr="00561651">
        <w:rPr>
          <w:lang w:val="pt-PT"/>
        </w:rPr>
        <w:t xml:space="preserve"> educacional em português, adaptada ao contexto nacional, e aberta à participação de escolas, clubes de robótica e instituições de ensino superior.</w:t>
      </w:r>
    </w:p>
    <w:p w14:paraId="52475744" w14:textId="57450858" w:rsidR="00561651" w:rsidRDefault="00561651" w:rsidP="00561651">
      <w:pPr>
        <w:rPr>
          <w:lang w:val="pt-PT"/>
        </w:rPr>
      </w:pPr>
      <w:r>
        <w:rPr>
          <w:lang w:val="pt-PT"/>
        </w:rPr>
        <w:br w:type="page"/>
      </w:r>
    </w:p>
    <w:p w14:paraId="5E496F38" w14:textId="1BD6CF17" w:rsidR="00DD50EA" w:rsidRPr="00AE1A6B" w:rsidRDefault="00561651">
      <w:pPr>
        <w:pStyle w:val="Ttulo2"/>
        <w:rPr>
          <w:lang w:val="pt-PT"/>
        </w:rPr>
      </w:pPr>
      <w:bookmarkStart w:id="22" w:name="_Toc199154060"/>
      <w:r>
        <w:rPr>
          <w:lang w:val="pt-PT"/>
        </w:rPr>
        <w:lastRenderedPageBreak/>
        <w:t>10</w:t>
      </w:r>
      <w:r w:rsidRPr="00AE1A6B">
        <w:rPr>
          <w:lang w:val="pt-PT"/>
        </w:rPr>
        <w:t>. Bibliografia e Recursos</w:t>
      </w:r>
      <w:bookmarkEnd w:id="22"/>
    </w:p>
    <w:p w14:paraId="423C9E85" w14:textId="7F747DF1" w:rsidR="00DD50EA" w:rsidRDefault="00561651">
      <w:pPr>
        <w:pStyle w:val="Ttulo3"/>
        <w:rPr>
          <w:lang w:val="pt-PT"/>
        </w:rPr>
      </w:pPr>
      <w:bookmarkStart w:id="23" w:name="_Toc199154061"/>
      <w:r>
        <w:rPr>
          <w:lang w:val="pt-PT"/>
        </w:rPr>
        <w:t>10</w:t>
      </w:r>
      <w:r w:rsidRPr="00AE1A6B">
        <w:rPr>
          <w:lang w:val="pt-PT"/>
        </w:rPr>
        <w:t>.1 Bibliografia</w:t>
      </w:r>
      <w:bookmarkEnd w:id="23"/>
    </w:p>
    <w:p w14:paraId="161B2568" w14:textId="77777777" w:rsidR="00471190" w:rsidRDefault="00471190" w:rsidP="00471190">
      <w:pPr>
        <w:rPr>
          <w:lang w:val="pt-PT"/>
        </w:rPr>
      </w:pPr>
      <w:bookmarkStart w:id="24" w:name="_Hlk199153986"/>
    </w:p>
    <w:p w14:paraId="43F2E72B" w14:textId="77777777" w:rsidR="00471190" w:rsidRPr="00471190" w:rsidRDefault="00471190" w:rsidP="00471190">
      <w:pPr>
        <w:rPr>
          <w:lang w:val="pt-PT"/>
        </w:rPr>
      </w:pPr>
      <w:r w:rsidRPr="00471190">
        <w:rPr>
          <w:b/>
          <w:bCs/>
          <w:lang w:val="pt-PT"/>
        </w:rPr>
        <w:t xml:space="preserve">Inteligência Artificial e </w:t>
      </w:r>
      <w:proofErr w:type="spellStart"/>
      <w:r w:rsidRPr="00471190">
        <w:rPr>
          <w:b/>
          <w:bCs/>
          <w:lang w:val="pt-PT"/>
        </w:rPr>
        <w:t>Machine</w:t>
      </w:r>
      <w:proofErr w:type="spellEnd"/>
      <w:r w:rsidRPr="00471190">
        <w:rPr>
          <w:b/>
          <w:bCs/>
          <w:lang w:val="pt-PT"/>
        </w:rPr>
        <w:t xml:space="preserve"> </w:t>
      </w:r>
      <w:proofErr w:type="spellStart"/>
      <w:r w:rsidRPr="00471190">
        <w:rPr>
          <w:b/>
          <w:bCs/>
          <w:lang w:val="pt-PT"/>
        </w:rPr>
        <w:t>Learning</w:t>
      </w:r>
      <w:proofErr w:type="spellEnd"/>
    </w:p>
    <w:p w14:paraId="589B3077" w14:textId="77777777" w:rsidR="00471190" w:rsidRPr="00471190" w:rsidRDefault="00471190" w:rsidP="00471190">
      <w:pPr>
        <w:numPr>
          <w:ilvl w:val="0"/>
          <w:numId w:val="30"/>
        </w:numPr>
        <w:rPr>
          <w:lang w:val="pt-PT"/>
        </w:rPr>
      </w:pPr>
      <w:r w:rsidRPr="00471190">
        <w:t xml:space="preserve">Russell, S., &amp; Norvig, P. (2020). </w:t>
      </w:r>
      <w:r w:rsidRPr="00471190">
        <w:rPr>
          <w:i/>
          <w:iCs/>
        </w:rPr>
        <w:t>Artificial Intelligence: A Modern Approach</w:t>
      </w:r>
      <w:r w:rsidRPr="00471190">
        <w:t xml:space="preserve"> (4th ed.). </w:t>
      </w:r>
      <w:proofErr w:type="spellStart"/>
      <w:r w:rsidRPr="00471190">
        <w:rPr>
          <w:lang w:val="pt-PT"/>
        </w:rPr>
        <w:t>Pearson</w:t>
      </w:r>
      <w:proofErr w:type="spellEnd"/>
      <w:r w:rsidRPr="00471190">
        <w:rPr>
          <w:lang w:val="pt-PT"/>
        </w:rPr>
        <w:t>.</w:t>
      </w:r>
    </w:p>
    <w:p w14:paraId="549F28E2" w14:textId="77777777" w:rsidR="00471190" w:rsidRPr="00471190" w:rsidRDefault="00471190" w:rsidP="00471190">
      <w:pPr>
        <w:numPr>
          <w:ilvl w:val="0"/>
          <w:numId w:val="30"/>
        </w:numPr>
        <w:rPr>
          <w:lang w:val="pt-PT"/>
        </w:rPr>
      </w:pPr>
      <w:r w:rsidRPr="00471190">
        <w:t xml:space="preserve">Géron, A. (2019). </w:t>
      </w:r>
      <w:r w:rsidRPr="00471190">
        <w:rPr>
          <w:i/>
          <w:iCs/>
        </w:rPr>
        <w:t xml:space="preserve">Hands-On Machine Learning with Scikit-Learn, </w:t>
      </w:r>
      <w:proofErr w:type="spellStart"/>
      <w:r w:rsidRPr="00471190">
        <w:rPr>
          <w:i/>
          <w:iCs/>
        </w:rPr>
        <w:t>Keras</w:t>
      </w:r>
      <w:proofErr w:type="spellEnd"/>
      <w:r w:rsidRPr="00471190">
        <w:rPr>
          <w:i/>
          <w:iCs/>
        </w:rPr>
        <w:t>, and TensorFlow</w:t>
      </w:r>
      <w:r w:rsidRPr="00471190">
        <w:t xml:space="preserve"> (2nd ed.). </w:t>
      </w:r>
      <w:r w:rsidRPr="00471190">
        <w:rPr>
          <w:lang w:val="pt-PT"/>
        </w:rPr>
        <w:t>O’Reilly Media.</w:t>
      </w:r>
    </w:p>
    <w:p w14:paraId="78F05644" w14:textId="77777777" w:rsidR="00471190" w:rsidRPr="00471190" w:rsidRDefault="00471190" w:rsidP="00471190">
      <w:pPr>
        <w:numPr>
          <w:ilvl w:val="0"/>
          <w:numId w:val="30"/>
        </w:numPr>
        <w:rPr>
          <w:lang w:val="pt-PT"/>
        </w:rPr>
      </w:pPr>
      <w:r w:rsidRPr="00471190">
        <w:t xml:space="preserve">Sutton, R. S., &amp; Barto, A. G. (2018). </w:t>
      </w:r>
      <w:r w:rsidRPr="00471190">
        <w:rPr>
          <w:i/>
          <w:iCs/>
        </w:rPr>
        <w:t>Reinforcement Learning: An Introduction</w:t>
      </w:r>
      <w:r w:rsidRPr="00471190">
        <w:t xml:space="preserve"> (2nd ed.). </w:t>
      </w:r>
      <w:r w:rsidRPr="00471190">
        <w:rPr>
          <w:lang w:val="pt-PT"/>
        </w:rPr>
        <w:t xml:space="preserve">MIT </w:t>
      </w:r>
      <w:proofErr w:type="spellStart"/>
      <w:r w:rsidRPr="00471190">
        <w:rPr>
          <w:lang w:val="pt-PT"/>
        </w:rPr>
        <w:t>Press</w:t>
      </w:r>
      <w:proofErr w:type="spellEnd"/>
      <w:r w:rsidRPr="00471190">
        <w:rPr>
          <w:lang w:val="pt-PT"/>
        </w:rPr>
        <w:t>.</w:t>
      </w:r>
    </w:p>
    <w:p w14:paraId="372A6BAF" w14:textId="77777777" w:rsidR="00471190" w:rsidRPr="00471190" w:rsidRDefault="00471190" w:rsidP="00471190">
      <w:pPr>
        <w:numPr>
          <w:ilvl w:val="0"/>
          <w:numId w:val="30"/>
        </w:numPr>
        <w:rPr>
          <w:lang w:val="pt-PT"/>
        </w:rPr>
      </w:pPr>
      <w:r w:rsidRPr="00471190">
        <w:t xml:space="preserve">Liu, Y. (2024). </w:t>
      </w:r>
      <w:r w:rsidRPr="00471190">
        <w:rPr>
          <w:i/>
          <w:iCs/>
        </w:rPr>
        <w:t>Python Machine Learning by Example: With Real-World Use Cases</w:t>
      </w:r>
      <w:r w:rsidRPr="00471190">
        <w:t xml:space="preserve"> (4th ed.). </w:t>
      </w:r>
      <w:proofErr w:type="spellStart"/>
      <w:r w:rsidRPr="00471190">
        <w:rPr>
          <w:lang w:val="pt-PT"/>
        </w:rPr>
        <w:t>Packt</w:t>
      </w:r>
      <w:proofErr w:type="spellEnd"/>
      <w:r w:rsidRPr="00471190">
        <w:rPr>
          <w:lang w:val="pt-PT"/>
        </w:rPr>
        <w:t xml:space="preserve"> </w:t>
      </w:r>
      <w:proofErr w:type="spellStart"/>
      <w:r w:rsidRPr="00471190">
        <w:rPr>
          <w:lang w:val="pt-PT"/>
        </w:rPr>
        <w:t>Publishing</w:t>
      </w:r>
      <w:proofErr w:type="spellEnd"/>
      <w:r w:rsidRPr="00471190">
        <w:rPr>
          <w:lang w:val="pt-PT"/>
        </w:rPr>
        <w:t>.</w:t>
      </w:r>
    </w:p>
    <w:p w14:paraId="7171F183" w14:textId="77777777" w:rsidR="00471190" w:rsidRPr="00471190" w:rsidRDefault="00471190" w:rsidP="00471190">
      <w:pPr>
        <w:numPr>
          <w:ilvl w:val="0"/>
          <w:numId w:val="30"/>
        </w:numPr>
      </w:pPr>
      <w:proofErr w:type="spellStart"/>
      <w:r w:rsidRPr="00471190">
        <w:t>Mzili</w:t>
      </w:r>
      <w:proofErr w:type="spellEnd"/>
      <w:r w:rsidRPr="00471190">
        <w:t xml:space="preserve">, T. (2025). </w:t>
      </w:r>
      <w:r w:rsidRPr="00471190">
        <w:rPr>
          <w:i/>
          <w:iCs/>
        </w:rPr>
        <w:t>Innovations in Optimization and Machine Learning</w:t>
      </w:r>
      <w:r w:rsidRPr="00471190">
        <w:t>.</w:t>
      </w:r>
    </w:p>
    <w:p w14:paraId="3B4B1FBB" w14:textId="77777777" w:rsidR="00471190" w:rsidRPr="00471190" w:rsidRDefault="00471190" w:rsidP="00471190">
      <w:pPr>
        <w:numPr>
          <w:ilvl w:val="0"/>
          <w:numId w:val="30"/>
        </w:numPr>
      </w:pPr>
      <w:r w:rsidRPr="00471190">
        <w:t xml:space="preserve">Ryan, M. (2025). </w:t>
      </w:r>
      <w:r w:rsidRPr="00471190">
        <w:rPr>
          <w:i/>
          <w:iCs/>
        </w:rPr>
        <w:t xml:space="preserve">Machine Learning for Tabular Data: </w:t>
      </w:r>
      <w:proofErr w:type="spellStart"/>
      <w:r w:rsidRPr="00471190">
        <w:rPr>
          <w:i/>
          <w:iCs/>
        </w:rPr>
        <w:t>XGBoost</w:t>
      </w:r>
      <w:proofErr w:type="spellEnd"/>
      <w:r w:rsidRPr="00471190">
        <w:rPr>
          <w:i/>
          <w:iCs/>
        </w:rPr>
        <w:t>, Deep Learning, and AI</w:t>
      </w:r>
      <w:r w:rsidRPr="00471190">
        <w:t>.</w:t>
      </w:r>
    </w:p>
    <w:p w14:paraId="4C0D2D90" w14:textId="77777777" w:rsidR="00471190" w:rsidRPr="00471190" w:rsidRDefault="00471190" w:rsidP="00471190">
      <w:pPr>
        <w:numPr>
          <w:ilvl w:val="0"/>
          <w:numId w:val="30"/>
        </w:numPr>
      </w:pPr>
      <w:r w:rsidRPr="00471190">
        <w:t xml:space="preserve">Selvi, G. (2025). </w:t>
      </w:r>
      <w:r w:rsidRPr="00471190">
        <w:rPr>
          <w:i/>
          <w:iCs/>
        </w:rPr>
        <w:t>IoT and Machine Learning for Smart Applications</w:t>
      </w:r>
      <w:r w:rsidRPr="00471190">
        <w:t>.</w:t>
      </w:r>
    </w:p>
    <w:p w14:paraId="3DDCBF15" w14:textId="77777777" w:rsidR="00471190" w:rsidRDefault="00471190" w:rsidP="00471190">
      <w:pPr>
        <w:rPr>
          <w:lang w:val="pt-PT"/>
        </w:rPr>
      </w:pPr>
    </w:p>
    <w:p w14:paraId="16269898" w14:textId="44990835" w:rsidR="00471190" w:rsidRPr="00471190" w:rsidRDefault="00471190" w:rsidP="00471190">
      <w:pPr>
        <w:rPr>
          <w:lang w:val="pt-PT"/>
        </w:rPr>
      </w:pPr>
      <w:r w:rsidRPr="00471190">
        <w:rPr>
          <w:b/>
          <w:bCs/>
          <w:lang w:val="pt-PT"/>
        </w:rPr>
        <w:t xml:space="preserve">Visão Computacional com </w:t>
      </w:r>
      <w:proofErr w:type="spellStart"/>
      <w:r w:rsidRPr="00471190">
        <w:rPr>
          <w:b/>
          <w:bCs/>
          <w:lang w:val="pt-PT"/>
        </w:rPr>
        <w:t>Python</w:t>
      </w:r>
      <w:proofErr w:type="spellEnd"/>
      <w:r w:rsidRPr="00471190">
        <w:rPr>
          <w:b/>
          <w:bCs/>
          <w:lang w:val="pt-PT"/>
        </w:rPr>
        <w:t xml:space="preserve"> e </w:t>
      </w:r>
      <w:proofErr w:type="spellStart"/>
      <w:r w:rsidRPr="00471190">
        <w:rPr>
          <w:b/>
          <w:bCs/>
          <w:lang w:val="pt-PT"/>
        </w:rPr>
        <w:t>OpenCV</w:t>
      </w:r>
      <w:proofErr w:type="spellEnd"/>
    </w:p>
    <w:p w14:paraId="61B8B6AA" w14:textId="77777777" w:rsidR="00471190" w:rsidRPr="00471190" w:rsidRDefault="00471190" w:rsidP="00471190">
      <w:pPr>
        <w:numPr>
          <w:ilvl w:val="0"/>
          <w:numId w:val="31"/>
        </w:numPr>
      </w:pPr>
      <w:r w:rsidRPr="00471190">
        <w:t xml:space="preserve">Chen, J. (2023). </w:t>
      </w:r>
      <w:r w:rsidRPr="00471190">
        <w:rPr>
          <w:i/>
          <w:iCs/>
        </w:rPr>
        <w:t>Learn OpenCV with Python by Examples: Implement Computer Vision</w:t>
      </w:r>
      <w:r w:rsidRPr="00471190">
        <w:t xml:space="preserve"> (2nd ed.).</w:t>
      </w:r>
    </w:p>
    <w:p w14:paraId="0644817C" w14:textId="77777777" w:rsidR="00471190" w:rsidRPr="00471190" w:rsidRDefault="00471190" w:rsidP="00471190">
      <w:pPr>
        <w:numPr>
          <w:ilvl w:val="0"/>
          <w:numId w:val="31"/>
        </w:numPr>
      </w:pPr>
      <w:r w:rsidRPr="00471190">
        <w:t xml:space="preserve">Chesterfield, G. (2024). </w:t>
      </w:r>
      <w:r w:rsidRPr="00471190">
        <w:rPr>
          <w:i/>
          <w:iCs/>
        </w:rPr>
        <w:t>Advanced Image Processing with Python and OpenCV</w:t>
      </w:r>
      <w:r w:rsidRPr="00471190">
        <w:t>.</w:t>
      </w:r>
    </w:p>
    <w:p w14:paraId="0D2830D7" w14:textId="77777777" w:rsidR="00471190" w:rsidRPr="00471190" w:rsidRDefault="00471190" w:rsidP="00471190">
      <w:pPr>
        <w:numPr>
          <w:ilvl w:val="0"/>
          <w:numId w:val="31"/>
        </w:numPr>
      </w:pPr>
      <w:proofErr w:type="spellStart"/>
      <w:r w:rsidRPr="00471190">
        <w:t>Mohaideen</w:t>
      </w:r>
      <w:proofErr w:type="spellEnd"/>
      <w:r w:rsidRPr="00471190">
        <w:t xml:space="preserve">, K. (2024). </w:t>
      </w:r>
      <w:r w:rsidRPr="00471190">
        <w:rPr>
          <w:i/>
          <w:iCs/>
        </w:rPr>
        <w:t>Industrial Vision Systems with Raspberry Pi: Python and OpenCV</w:t>
      </w:r>
      <w:r w:rsidRPr="00471190">
        <w:t>.</w:t>
      </w:r>
    </w:p>
    <w:p w14:paraId="59E663D2" w14:textId="77777777" w:rsidR="00471190" w:rsidRPr="00471190" w:rsidRDefault="00471190" w:rsidP="00471190">
      <w:pPr>
        <w:numPr>
          <w:ilvl w:val="0"/>
          <w:numId w:val="31"/>
        </w:numPr>
      </w:pPr>
      <w:r w:rsidRPr="00471190">
        <w:t xml:space="preserve">Nuti, G. (2024). </w:t>
      </w:r>
      <w:r w:rsidRPr="00471190">
        <w:rPr>
          <w:i/>
          <w:iCs/>
        </w:rPr>
        <w:t>Neural Network Computer Vision with OpenCV 5</w:t>
      </w:r>
      <w:r w:rsidRPr="00471190">
        <w:t>.</w:t>
      </w:r>
    </w:p>
    <w:p w14:paraId="76906692" w14:textId="77777777" w:rsidR="00471190" w:rsidRPr="00471190" w:rsidRDefault="00471190" w:rsidP="00471190">
      <w:pPr>
        <w:numPr>
          <w:ilvl w:val="0"/>
          <w:numId w:val="31"/>
        </w:numPr>
        <w:rPr>
          <w:lang w:val="pt-PT"/>
        </w:rPr>
      </w:pPr>
      <w:r w:rsidRPr="00471190">
        <w:t xml:space="preserve">Beyeler, M. (2017). </w:t>
      </w:r>
      <w:r w:rsidRPr="00471190">
        <w:rPr>
          <w:i/>
          <w:iCs/>
        </w:rPr>
        <w:t>Machine Learning for OpenCV: A Practical Introduction to the World of Machine Learning and Image Processing using OpenCV and Python</w:t>
      </w:r>
      <w:r w:rsidRPr="00471190">
        <w:t xml:space="preserve">. </w:t>
      </w:r>
      <w:proofErr w:type="spellStart"/>
      <w:r w:rsidRPr="00471190">
        <w:rPr>
          <w:lang w:val="pt-PT"/>
        </w:rPr>
        <w:t>Packt</w:t>
      </w:r>
      <w:proofErr w:type="spellEnd"/>
      <w:r w:rsidRPr="00471190">
        <w:rPr>
          <w:lang w:val="pt-PT"/>
        </w:rPr>
        <w:t xml:space="preserve"> </w:t>
      </w:r>
      <w:proofErr w:type="spellStart"/>
      <w:r w:rsidRPr="00471190">
        <w:rPr>
          <w:lang w:val="pt-PT"/>
        </w:rPr>
        <w:t>Publishing</w:t>
      </w:r>
      <w:proofErr w:type="spellEnd"/>
      <w:r w:rsidRPr="00471190">
        <w:rPr>
          <w:lang w:val="pt-PT"/>
        </w:rPr>
        <w:t>.</w:t>
      </w:r>
    </w:p>
    <w:p w14:paraId="1CBBF5D6" w14:textId="77777777" w:rsidR="00471190" w:rsidRPr="00471190" w:rsidRDefault="00471190" w:rsidP="00471190">
      <w:pPr>
        <w:numPr>
          <w:ilvl w:val="0"/>
          <w:numId w:val="31"/>
        </w:numPr>
        <w:rPr>
          <w:lang w:val="pt-PT"/>
        </w:rPr>
      </w:pPr>
      <w:proofErr w:type="spellStart"/>
      <w:r w:rsidRPr="00471190">
        <w:t>Laganière</w:t>
      </w:r>
      <w:proofErr w:type="spellEnd"/>
      <w:r w:rsidRPr="00471190">
        <w:t xml:space="preserve">, R. (2011). </w:t>
      </w:r>
      <w:r w:rsidRPr="00471190">
        <w:rPr>
          <w:i/>
          <w:iCs/>
        </w:rPr>
        <w:t>OpenCV 2 Computer Vision Application Programming Cookbook</w:t>
      </w:r>
      <w:r w:rsidRPr="00471190">
        <w:t xml:space="preserve">. </w:t>
      </w:r>
      <w:proofErr w:type="spellStart"/>
      <w:r w:rsidRPr="00471190">
        <w:rPr>
          <w:lang w:val="pt-PT"/>
        </w:rPr>
        <w:t>Packt</w:t>
      </w:r>
      <w:proofErr w:type="spellEnd"/>
      <w:r w:rsidRPr="00471190">
        <w:rPr>
          <w:lang w:val="pt-PT"/>
        </w:rPr>
        <w:t xml:space="preserve"> </w:t>
      </w:r>
      <w:proofErr w:type="spellStart"/>
      <w:r w:rsidRPr="00471190">
        <w:rPr>
          <w:lang w:val="pt-PT"/>
        </w:rPr>
        <w:t>Publishing</w:t>
      </w:r>
      <w:proofErr w:type="spellEnd"/>
      <w:r w:rsidRPr="00471190">
        <w:rPr>
          <w:lang w:val="pt-PT"/>
        </w:rPr>
        <w:t>.</w:t>
      </w:r>
    </w:p>
    <w:p w14:paraId="5B401139" w14:textId="77777777" w:rsidR="00471190" w:rsidRDefault="00471190" w:rsidP="00471190">
      <w:pPr>
        <w:rPr>
          <w:lang w:val="pt-PT"/>
        </w:rPr>
      </w:pPr>
    </w:p>
    <w:p w14:paraId="427D70CE" w14:textId="589B5CB3" w:rsidR="00471190" w:rsidRPr="00471190" w:rsidRDefault="00471190" w:rsidP="00471190">
      <w:pPr>
        <w:rPr>
          <w:lang w:val="pt-PT"/>
        </w:rPr>
      </w:pPr>
      <w:r w:rsidRPr="00471190">
        <w:rPr>
          <w:b/>
          <w:bCs/>
          <w:lang w:val="pt-PT"/>
        </w:rPr>
        <w:lastRenderedPageBreak/>
        <w:t>Arduino, Sensores e Robótica Educativa</w:t>
      </w:r>
    </w:p>
    <w:p w14:paraId="615D53B1" w14:textId="77777777" w:rsidR="00471190" w:rsidRPr="00471190" w:rsidRDefault="00471190" w:rsidP="00471190">
      <w:pPr>
        <w:numPr>
          <w:ilvl w:val="0"/>
          <w:numId w:val="32"/>
        </w:numPr>
      </w:pPr>
      <w:r w:rsidRPr="00471190">
        <w:t xml:space="preserve">Ziemann, V. (2023). </w:t>
      </w:r>
      <w:r w:rsidRPr="00471190">
        <w:rPr>
          <w:i/>
          <w:iCs/>
        </w:rPr>
        <w:t>A Hands-On Course in Sensors Using the Arduino and Raspberry Pi</w:t>
      </w:r>
      <w:r w:rsidRPr="00471190">
        <w:t xml:space="preserve"> (2nd ed.).</w:t>
      </w:r>
    </w:p>
    <w:p w14:paraId="5460AABB" w14:textId="77777777" w:rsidR="00471190" w:rsidRPr="00471190" w:rsidRDefault="00471190" w:rsidP="00471190">
      <w:pPr>
        <w:numPr>
          <w:ilvl w:val="0"/>
          <w:numId w:val="32"/>
        </w:numPr>
      </w:pPr>
      <w:r w:rsidRPr="00471190">
        <w:t xml:space="preserve">Guillen, G. (2024). </w:t>
      </w:r>
      <w:r w:rsidRPr="00471190">
        <w:rPr>
          <w:i/>
          <w:iCs/>
        </w:rPr>
        <w:t>Sensor Projects with Raspberry Pi: IoT and Digital Image Processing</w:t>
      </w:r>
      <w:r w:rsidRPr="00471190">
        <w:t xml:space="preserve"> (2nd ed.).</w:t>
      </w:r>
    </w:p>
    <w:p w14:paraId="4117C855" w14:textId="77777777" w:rsidR="00471190" w:rsidRDefault="00471190" w:rsidP="00471190">
      <w:pPr>
        <w:rPr>
          <w:lang w:val="pt-PT"/>
        </w:rPr>
      </w:pPr>
    </w:p>
    <w:p w14:paraId="7DE6B633" w14:textId="43E19B83" w:rsidR="00471190" w:rsidRPr="00471190" w:rsidRDefault="00471190" w:rsidP="00471190">
      <w:pPr>
        <w:rPr>
          <w:lang w:val="pt-PT"/>
        </w:rPr>
      </w:pPr>
      <w:proofErr w:type="spellStart"/>
      <w:r w:rsidRPr="00471190">
        <w:rPr>
          <w:b/>
          <w:bCs/>
          <w:lang w:val="pt-PT"/>
        </w:rPr>
        <w:t>Raspberry</w:t>
      </w:r>
      <w:proofErr w:type="spellEnd"/>
      <w:r w:rsidRPr="00471190">
        <w:rPr>
          <w:b/>
          <w:bCs/>
          <w:lang w:val="pt-PT"/>
        </w:rPr>
        <w:t xml:space="preserve"> Pi e Robótica Avançada</w:t>
      </w:r>
    </w:p>
    <w:p w14:paraId="16E8CF9F" w14:textId="77777777" w:rsidR="00471190" w:rsidRPr="00471190" w:rsidRDefault="00471190" w:rsidP="00471190">
      <w:pPr>
        <w:numPr>
          <w:ilvl w:val="0"/>
          <w:numId w:val="33"/>
        </w:numPr>
      </w:pPr>
      <w:r w:rsidRPr="00471190">
        <w:t xml:space="preserve">Cazemier, F. (2024). </w:t>
      </w:r>
      <w:r w:rsidRPr="00471190">
        <w:rPr>
          <w:i/>
          <w:iCs/>
        </w:rPr>
        <w:t>The Comprehensive Guide to Build Raspberry Pi 5 Robotics Projects</w:t>
      </w:r>
      <w:r w:rsidRPr="00471190">
        <w:t>.</w:t>
      </w:r>
    </w:p>
    <w:p w14:paraId="7C71BB6F" w14:textId="77777777" w:rsidR="00471190" w:rsidRPr="00471190" w:rsidRDefault="00471190" w:rsidP="00471190">
      <w:pPr>
        <w:numPr>
          <w:ilvl w:val="0"/>
          <w:numId w:val="33"/>
        </w:numPr>
      </w:pPr>
      <w:r w:rsidRPr="00471190">
        <w:t xml:space="preserve">STEM School. (2025). </w:t>
      </w:r>
      <w:r w:rsidRPr="00471190">
        <w:rPr>
          <w:i/>
          <w:iCs/>
        </w:rPr>
        <w:t>Raspberry Pi 101: The Ultimate Beginner’s Guide</w:t>
      </w:r>
      <w:r w:rsidRPr="00471190">
        <w:t>.</w:t>
      </w:r>
    </w:p>
    <w:p w14:paraId="323085C4" w14:textId="77777777" w:rsidR="00471190" w:rsidRPr="00471190" w:rsidRDefault="00471190" w:rsidP="00471190">
      <w:pPr>
        <w:numPr>
          <w:ilvl w:val="0"/>
          <w:numId w:val="33"/>
        </w:numPr>
      </w:pPr>
      <w:r w:rsidRPr="00471190">
        <w:t xml:space="preserve">Li, C. (2024). </w:t>
      </w:r>
      <w:r w:rsidRPr="00471190">
        <w:rPr>
          <w:i/>
          <w:iCs/>
        </w:rPr>
        <w:t>Record Weather Data with Arduino and Solar Power: Use Sensors Effectively</w:t>
      </w:r>
      <w:r w:rsidRPr="00471190">
        <w:t>.</w:t>
      </w:r>
    </w:p>
    <w:bookmarkEnd w:id="24"/>
    <w:p w14:paraId="635757BF" w14:textId="77777777" w:rsidR="00471190" w:rsidRPr="00471190" w:rsidRDefault="00471190" w:rsidP="00471190"/>
    <w:p w14:paraId="7898DE50" w14:textId="5855B615" w:rsidR="00DD50EA" w:rsidRPr="00AE1A6B" w:rsidRDefault="00561651">
      <w:pPr>
        <w:pStyle w:val="Ttulo3"/>
        <w:rPr>
          <w:lang w:val="pt-PT"/>
        </w:rPr>
      </w:pPr>
      <w:bookmarkStart w:id="25" w:name="_Toc199154062"/>
      <w:r>
        <w:rPr>
          <w:lang w:val="pt-PT"/>
        </w:rPr>
        <w:t>10</w:t>
      </w:r>
      <w:r w:rsidRPr="00AE1A6B">
        <w:rPr>
          <w:lang w:val="pt-PT"/>
        </w:rPr>
        <w:t xml:space="preserve">.2 </w:t>
      </w:r>
      <w:proofErr w:type="spellStart"/>
      <w:r w:rsidRPr="00AE1A6B">
        <w:rPr>
          <w:lang w:val="pt-PT"/>
        </w:rPr>
        <w:t>Webgrafia</w:t>
      </w:r>
      <w:bookmarkEnd w:id="25"/>
      <w:proofErr w:type="spellEnd"/>
    </w:p>
    <w:p w14:paraId="150CDC0A" w14:textId="77777777" w:rsidR="00E72BA2" w:rsidRDefault="00000000">
      <w:pPr>
        <w:rPr>
          <w:lang w:val="pt-PT"/>
        </w:rPr>
      </w:pPr>
      <w:r w:rsidRPr="00AE1A6B">
        <w:rPr>
          <w:lang w:val="pt-PT"/>
        </w:rPr>
        <w:t>- [</w:t>
      </w:r>
      <w:proofErr w:type="spellStart"/>
      <w:r w:rsidRPr="00AE1A6B">
        <w:rPr>
          <w:lang w:val="pt-PT"/>
        </w:rPr>
        <w:t>Wiki</w:t>
      </w:r>
      <w:proofErr w:type="spellEnd"/>
      <w:r w:rsidRPr="00AE1A6B">
        <w:rPr>
          <w:lang w:val="pt-PT"/>
        </w:rPr>
        <w:t xml:space="preserve"> Oficial da </w:t>
      </w:r>
      <w:proofErr w:type="spellStart"/>
      <w:r w:rsidRPr="00AE1A6B">
        <w:rPr>
          <w:lang w:val="pt-PT"/>
        </w:rPr>
        <w:t>HuskyLens</w:t>
      </w:r>
      <w:proofErr w:type="spellEnd"/>
      <w:r w:rsidRPr="00AE1A6B">
        <w:rPr>
          <w:lang w:val="pt-PT"/>
        </w:rPr>
        <w:t xml:space="preserve"> - DFRobot]</w:t>
      </w:r>
    </w:p>
    <w:p w14:paraId="08E58BD5" w14:textId="3085B8BC" w:rsidR="00290A00" w:rsidRDefault="00000000">
      <w:pPr>
        <w:rPr>
          <w:lang w:val="pt-PT"/>
        </w:rPr>
      </w:pPr>
      <w:r w:rsidRPr="00AE1A6B">
        <w:rPr>
          <w:lang w:val="pt-PT"/>
        </w:rPr>
        <w:t>(</w:t>
      </w:r>
      <w:hyperlink r:id="rId8" w:history="1">
        <w:r w:rsidR="00290A00" w:rsidRPr="0031437B">
          <w:rPr>
            <w:rStyle w:val="Hiperligao"/>
            <w:lang w:val="pt-PT"/>
          </w:rPr>
          <w:t>https://wiki.dfrobot.com/HUSKYLENS_V1.0_SKU_SEN0305_SEN0336</w:t>
        </w:r>
      </w:hyperlink>
      <w:r w:rsidRPr="00AE1A6B">
        <w:rPr>
          <w:lang w:val="pt-PT"/>
        </w:rPr>
        <w:t>)</w:t>
      </w:r>
    </w:p>
    <w:p w14:paraId="3858386B" w14:textId="77777777" w:rsidR="00E72BA2" w:rsidRDefault="00000000">
      <w:r w:rsidRPr="00290A00">
        <w:t xml:space="preserve">- [Datasheet </w:t>
      </w:r>
      <w:proofErr w:type="spellStart"/>
      <w:r w:rsidRPr="00290A00">
        <w:t>Kendryte</w:t>
      </w:r>
      <w:proofErr w:type="spellEnd"/>
      <w:r w:rsidRPr="00290A00">
        <w:t xml:space="preserve"> K210]</w:t>
      </w:r>
    </w:p>
    <w:p w14:paraId="553095D7" w14:textId="29623A02" w:rsidR="00290A00" w:rsidRPr="00290A00" w:rsidRDefault="00000000">
      <w:r w:rsidRPr="00290A00">
        <w:t>(</w:t>
      </w:r>
      <w:hyperlink r:id="rId9" w:history="1">
        <w:r w:rsidR="00290A00" w:rsidRPr="00290A00">
          <w:rPr>
            <w:rStyle w:val="Hiperligao"/>
          </w:rPr>
          <w:t>https://cdn.hackaday.io/files/1654127076987008/kendryte_datasheet_20181011163248_en.pdf</w:t>
        </w:r>
      </w:hyperlink>
      <w:r w:rsidRPr="00290A00">
        <w:t>)</w:t>
      </w:r>
    </w:p>
    <w:p w14:paraId="617E2FF0" w14:textId="77777777" w:rsidR="00E72BA2" w:rsidRDefault="00000000">
      <w:r w:rsidRPr="00290A00">
        <w:t>- [</w:t>
      </w:r>
      <w:proofErr w:type="spellStart"/>
      <w:r w:rsidRPr="00290A00">
        <w:t>HuskyLens</w:t>
      </w:r>
      <w:proofErr w:type="spellEnd"/>
      <w:r w:rsidRPr="00290A00">
        <w:t xml:space="preserve"> WIKI Document.pdf]</w:t>
      </w:r>
    </w:p>
    <w:p w14:paraId="32B863D7" w14:textId="2B79249C" w:rsidR="00290A00" w:rsidRPr="00290A00" w:rsidRDefault="00000000">
      <w:r w:rsidRPr="00290A00">
        <w:t>(</w:t>
      </w:r>
      <w:hyperlink r:id="rId10" w:history="1">
        <w:r w:rsidR="00290A00" w:rsidRPr="00290A00">
          <w:rPr>
            <w:rStyle w:val="Hiperligao"/>
          </w:rPr>
          <w:t>https://raw.githubusercontent.com/DFRobot/Wiki/master/SEN0305/res/HuskyLens%20WIKI%20Document.pdf</w:t>
        </w:r>
      </w:hyperlink>
      <w:r w:rsidRPr="00290A00">
        <w:t>)</w:t>
      </w:r>
    </w:p>
    <w:p w14:paraId="45EE8A2A" w14:textId="77777777" w:rsidR="003C7084" w:rsidRDefault="003C7084">
      <w:pPr>
        <w:spacing w:after="200" w:line="276" w:lineRule="auto"/>
        <w:jc w:val="left"/>
        <w:rPr>
          <w:rFonts w:asciiTheme="majorHAnsi" w:eastAsiaTheme="majorEastAsia" w:hAnsiTheme="majorHAnsi" w:cstheme="majorBidi"/>
          <w:b/>
          <w:bCs/>
          <w:color w:val="4F81BD" w:themeColor="accent1"/>
          <w:lang w:val="pt-PT"/>
        </w:rPr>
      </w:pPr>
      <w:r>
        <w:rPr>
          <w:lang w:val="pt-PT"/>
        </w:rPr>
        <w:br w:type="page"/>
      </w:r>
    </w:p>
    <w:p w14:paraId="53667EE6" w14:textId="387A467A" w:rsidR="00DD50EA" w:rsidRPr="00AE1A6B" w:rsidRDefault="00267ED3">
      <w:pPr>
        <w:pStyle w:val="Ttulo3"/>
        <w:rPr>
          <w:lang w:val="pt-PT"/>
        </w:rPr>
      </w:pPr>
      <w:bookmarkStart w:id="26" w:name="_Toc199154063"/>
      <w:r>
        <w:rPr>
          <w:lang w:val="pt-PT"/>
        </w:rPr>
        <w:lastRenderedPageBreak/>
        <w:t>10</w:t>
      </w:r>
      <w:r w:rsidR="00463462" w:rsidRPr="00AE1A6B">
        <w:rPr>
          <w:lang w:val="pt-PT"/>
        </w:rPr>
        <w:t xml:space="preserve">.3 </w:t>
      </w:r>
      <w:proofErr w:type="spellStart"/>
      <w:r w:rsidR="00463462" w:rsidRPr="00AE1A6B">
        <w:rPr>
          <w:lang w:val="pt-PT"/>
        </w:rPr>
        <w:t>Prompts</w:t>
      </w:r>
      <w:proofErr w:type="spellEnd"/>
      <w:r w:rsidR="00463462" w:rsidRPr="00AE1A6B">
        <w:rPr>
          <w:lang w:val="pt-PT"/>
        </w:rPr>
        <w:t xml:space="preserve"> utilizados (</w:t>
      </w:r>
      <w:proofErr w:type="spellStart"/>
      <w:r w:rsidR="00463462" w:rsidRPr="00AE1A6B">
        <w:rPr>
          <w:lang w:val="pt-PT"/>
        </w:rPr>
        <w:t>ChatGPT</w:t>
      </w:r>
      <w:proofErr w:type="spellEnd"/>
      <w:r w:rsidR="00463462" w:rsidRPr="00AE1A6B">
        <w:rPr>
          <w:lang w:val="pt-PT"/>
        </w:rPr>
        <w:t>/</w:t>
      </w:r>
      <w:proofErr w:type="spellStart"/>
      <w:r w:rsidR="00463462" w:rsidRPr="00AE1A6B">
        <w:rPr>
          <w:lang w:val="pt-PT"/>
        </w:rPr>
        <w:t>OpenAI</w:t>
      </w:r>
      <w:proofErr w:type="spellEnd"/>
      <w:r w:rsidR="00463462" w:rsidRPr="00AE1A6B">
        <w:rPr>
          <w:lang w:val="pt-PT"/>
        </w:rPr>
        <w:t>)</w:t>
      </w:r>
      <w:bookmarkEnd w:id="26"/>
    </w:p>
    <w:p w14:paraId="22DEA24E" w14:textId="77777777" w:rsidR="00290A00" w:rsidRDefault="00000000">
      <w:pPr>
        <w:rPr>
          <w:lang w:val="pt-PT"/>
        </w:rPr>
      </w:pPr>
      <w:r w:rsidRPr="00AE1A6B">
        <w:rPr>
          <w:lang w:val="pt-PT"/>
        </w:rPr>
        <w:t xml:space="preserve">- 'Cria uma estrutura de relatório para um projeto com a </w:t>
      </w:r>
      <w:proofErr w:type="spellStart"/>
      <w:r w:rsidRPr="00AE1A6B">
        <w:rPr>
          <w:lang w:val="pt-PT"/>
        </w:rPr>
        <w:t>HuskyLens</w:t>
      </w:r>
      <w:proofErr w:type="spellEnd"/>
      <w:r w:rsidRPr="00AE1A6B">
        <w:rPr>
          <w:lang w:val="pt-PT"/>
        </w:rPr>
        <w:t xml:space="preserve"> relacionado com </w:t>
      </w:r>
      <w:proofErr w:type="spellStart"/>
      <w:r w:rsidRPr="00AE1A6B">
        <w:rPr>
          <w:lang w:val="pt-PT"/>
        </w:rPr>
        <w:t>Machine</w:t>
      </w:r>
      <w:proofErr w:type="spellEnd"/>
      <w:r w:rsidRPr="00AE1A6B">
        <w:rPr>
          <w:lang w:val="pt-PT"/>
        </w:rPr>
        <w:t xml:space="preserve"> </w:t>
      </w:r>
      <w:proofErr w:type="spellStart"/>
      <w:r w:rsidRPr="00AE1A6B">
        <w:rPr>
          <w:lang w:val="pt-PT"/>
        </w:rPr>
        <w:t>Learning</w:t>
      </w:r>
      <w:proofErr w:type="spellEnd"/>
      <w:r w:rsidRPr="00AE1A6B">
        <w:rPr>
          <w:lang w:val="pt-PT"/>
        </w:rPr>
        <w:t>.'</w:t>
      </w:r>
    </w:p>
    <w:p w14:paraId="6BF99730" w14:textId="77777777" w:rsidR="00290A00" w:rsidRDefault="00000000">
      <w:pPr>
        <w:rPr>
          <w:lang w:val="pt-PT"/>
        </w:rPr>
      </w:pPr>
      <w:r w:rsidRPr="00AE1A6B">
        <w:rPr>
          <w:lang w:val="pt-PT"/>
        </w:rPr>
        <w:t xml:space="preserve">- 'Explica o funcionamento do processador </w:t>
      </w:r>
      <w:proofErr w:type="spellStart"/>
      <w:r w:rsidRPr="00AE1A6B">
        <w:rPr>
          <w:lang w:val="pt-PT"/>
        </w:rPr>
        <w:t>Kendryte</w:t>
      </w:r>
      <w:proofErr w:type="spellEnd"/>
      <w:r w:rsidRPr="00AE1A6B">
        <w:rPr>
          <w:lang w:val="pt-PT"/>
        </w:rPr>
        <w:t xml:space="preserve"> K210.'</w:t>
      </w:r>
    </w:p>
    <w:p w14:paraId="2C1C6298" w14:textId="77777777" w:rsidR="00290A00" w:rsidRDefault="00000000">
      <w:pPr>
        <w:rPr>
          <w:lang w:val="pt-PT"/>
        </w:rPr>
      </w:pPr>
      <w:r w:rsidRPr="00AE1A6B">
        <w:rPr>
          <w:lang w:val="pt-PT"/>
        </w:rPr>
        <w:t xml:space="preserve">- 'Compara a aprendizagem supervisionada da </w:t>
      </w:r>
      <w:proofErr w:type="spellStart"/>
      <w:r w:rsidRPr="00AE1A6B">
        <w:rPr>
          <w:lang w:val="pt-PT"/>
        </w:rPr>
        <w:t>HuskyLens</w:t>
      </w:r>
      <w:proofErr w:type="spellEnd"/>
      <w:r w:rsidRPr="00AE1A6B">
        <w:rPr>
          <w:lang w:val="pt-PT"/>
        </w:rPr>
        <w:t xml:space="preserve"> com KNN.'</w:t>
      </w:r>
    </w:p>
    <w:p w14:paraId="4B410A5C" w14:textId="77777777" w:rsidR="00290A00" w:rsidRDefault="00000000">
      <w:pPr>
        <w:rPr>
          <w:lang w:val="pt-PT"/>
        </w:rPr>
      </w:pPr>
      <w:r w:rsidRPr="00AE1A6B">
        <w:rPr>
          <w:lang w:val="pt-PT"/>
        </w:rPr>
        <w:t xml:space="preserve">- 'Sugere planos de interação entre um robô Arduino e a </w:t>
      </w:r>
      <w:proofErr w:type="spellStart"/>
      <w:r w:rsidRPr="00AE1A6B">
        <w:rPr>
          <w:lang w:val="pt-PT"/>
        </w:rPr>
        <w:t>HuskyLens</w:t>
      </w:r>
      <w:proofErr w:type="spellEnd"/>
      <w:r w:rsidRPr="00AE1A6B">
        <w:rPr>
          <w:lang w:val="pt-PT"/>
        </w:rPr>
        <w:t xml:space="preserve"> para demonstração num evento.'</w:t>
      </w:r>
    </w:p>
    <w:p w14:paraId="1E1F269B" w14:textId="1937402B" w:rsidR="00DD50EA" w:rsidRPr="00AE1A6B" w:rsidRDefault="00000000">
      <w:pPr>
        <w:rPr>
          <w:lang w:val="pt-PT"/>
        </w:rPr>
      </w:pPr>
      <w:r w:rsidRPr="00AE1A6B">
        <w:rPr>
          <w:lang w:val="pt-PT"/>
        </w:rPr>
        <w:t xml:space="preserve">- 'Cria uma versão estendida do relatório destacando IA embarcada e futuras aplicações com </w:t>
      </w:r>
      <w:proofErr w:type="spellStart"/>
      <w:r w:rsidRPr="00AE1A6B">
        <w:rPr>
          <w:lang w:val="pt-PT"/>
        </w:rPr>
        <w:t>Raspberry</w:t>
      </w:r>
      <w:proofErr w:type="spellEnd"/>
      <w:r w:rsidRPr="00AE1A6B">
        <w:rPr>
          <w:lang w:val="pt-PT"/>
        </w:rPr>
        <w:t xml:space="preserve"> Pi.'</w:t>
      </w:r>
    </w:p>
    <w:sectPr w:rsidR="00DD50EA" w:rsidRPr="00AE1A6B" w:rsidSect="00A36258">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E8A7C" w14:textId="77777777" w:rsidR="004039F8" w:rsidRDefault="004039F8" w:rsidP="00A36258">
      <w:pPr>
        <w:spacing w:line="240" w:lineRule="auto"/>
      </w:pPr>
      <w:r>
        <w:separator/>
      </w:r>
    </w:p>
  </w:endnote>
  <w:endnote w:type="continuationSeparator" w:id="0">
    <w:p w14:paraId="78F4D238" w14:textId="77777777" w:rsidR="004039F8" w:rsidRDefault="004039F8" w:rsidP="00A36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38E1E" w14:textId="61FA6705" w:rsidR="00A36258" w:rsidRPr="00A36258" w:rsidRDefault="00000000" w:rsidP="003C1576">
    <w:pPr>
      <w:pStyle w:val="Rodap"/>
      <w:jc w:val="right"/>
      <w:rPr>
        <w:lang w:val="pt-PT"/>
      </w:rPr>
    </w:pPr>
    <w:sdt>
      <w:sdtPr>
        <w:rPr>
          <w:rFonts w:ascii="Cambria" w:hAnsi="Cambria" w:cs="Arial"/>
          <w:sz w:val="16"/>
          <w:szCs w:val="16"/>
          <w:lang w:val="pt-PT"/>
        </w:rPr>
        <w:alias w:val="Assunto"/>
        <w:tag w:val=""/>
        <w:id w:val="-930653899"/>
        <w:placeholder>
          <w:docPart w:val="CA15E7DCF2F64F0F9CB4E3827957FD4E"/>
        </w:placeholder>
        <w:dataBinding w:prefixMappings="xmlns:ns0='http://purl.org/dc/elements/1.1/' xmlns:ns1='http://schemas.openxmlformats.org/package/2006/metadata/core-properties' " w:xpath="/ns1:coreProperties[1]/ns0:subject[1]" w:storeItemID="{6C3C8BC8-F283-45AE-878A-BAB7291924A1}"/>
        <w:text/>
      </w:sdtPr>
      <w:sdtContent>
        <w:r w:rsidR="00ED4FB7">
          <w:rPr>
            <w:rFonts w:ascii="Cambria" w:hAnsi="Cambria" w:cs="Arial"/>
            <w:sz w:val="16"/>
            <w:szCs w:val="16"/>
            <w:lang w:val="pt-PT"/>
          </w:rPr>
          <w:t xml:space="preserve">Carro Robótico com Visão Computacional usando </w:t>
        </w:r>
        <w:proofErr w:type="spellStart"/>
        <w:r w:rsidR="00ED4FB7">
          <w:rPr>
            <w:rFonts w:ascii="Cambria" w:hAnsi="Cambria" w:cs="Arial"/>
            <w:sz w:val="16"/>
            <w:szCs w:val="16"/>
            <w:lang w:val="pt-PT"/>
          </w:rPr>
          <w:t>HuskyLens</w:t>
        </w:r>
        <w:proofErr w:type="spellEnd"/>
      </w:sdtContent>
    </w:sdt>
    <w:r w:rsidR="00B82693">
      <w:rPr>
        <w:rFonts w:ascii="Cambria" w:hAnsi="Cambria" w:cs="Arial"/>
        <w:sz w:val="16"/>
        <w:szCs w:val="16"/>
        <w:lang w:val="pt-PT"/>
      </w:rPr>
      <w:t xml:space="preserve"> </w:t>
    </w:r>
    <w:r w:rsidR="003C1576">
      <w:rPr>
        <w:rFonts w:ascii="Cambria" w:hAnsi="Cambria" w:cs="Arial"/>
        <w:sz w:val="16"/>
        <w:szCs w:val="16"/>
        <w:lang w:val="pt-PT"/>
      </w:rPr>
      <w:t xml:space="preserve">                                                                                  </w:t>
    </w:r>
    <w:r w:rsidR="0072324E" w:rsidRPr="0072324E">
      <w:rPr>
        <w:rFonts w:ascii="Cambria" w:hAnsi="Cambria" w:cs="Arial"/>
        <w:sz w:val="20"/>
        <w:szCs w:val="20"/>
        <w:lang w:val="pt-PT"/>
      </w:rPr>
      <w:t xml:space="preserve">página </w:t>
    </w:r>
    <w:sdt>
      <w:sdtPr>
        <w:rPr>
          <w:sz w:val="20"/>
          <w:szCs w:val="20"/>
        </w:rPr>
        <w:id w:val="1529444338"/>
        <w:docPartObj>
          <w:docPartGallery w:val="Page Numbers (Bottom of Page)"/>
          <w:docPartUnique/>
        </w:docPartObj>
      </w:sdtPr>
      <w:sdtContent>
        <w:r w:rsidR="00A36258" w:rsidRPr="0072324E">
          <w:rPr>
            <w:sz w:val="20"/>
            <w:szCs w:val="20"/>
          </w:rPr>
          <w:fldChar w:fldCharType="begin"/>
        </w:r>
        <w:r w:rsidR="00A36258" w:rsidRPr="0072324E">
          <w:rPr>
            <w:sz w:val="20"/>
            <w:szCs w:val="20"/>
            <w:lang w:val="pt-PT"/>
          </w:rPr>
          <w:instrText>PAGE   \* MERGEFORMAT</w:instrText>
        </w:r>
        <w:r w:rsidR="00A36258" w:rsidRPr="0072324E">
          <w:rPr>
            <w:sz w:val="20"/>
            <w:szCs w:val="20"/>
          </w:rPr>
          <w:fldChar w:fldCharType="separate"/>
        </w:r>
        <w:r w:rsidR="00A36258" w:rsidRPr="0072324E">
          <w:rPr>
            <w:sz w:val="20"/>
            <w:szCs w:val="20"/>
            <w:lang w:val="pt-PT"/>
          </w:rPr>
          <w:t>2</w:t>
        </w:r>
        <w:r w:rsidR="00A36258" w:rsidRPr="0072324E">
          <w:rPr>
            <w:sz w:val="20"/>
            <w:szCs w:val="20"/>
          </w:rPr>
          <w:fldChar w:fldCharType="end"/>
        </w:r>
        <w:r w:rsidR="0072324E" w:rsidRPr="0072324E">
          <w:rPr>
            <w:sz w:val="20"/>
            <w:szCs w:val="20"/>
            <w:lang w:val="pt-PT"/>
          </w:rPr>
          <w:t xml:space="preserve"> de 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6BCBC" w14:textId="77777777" w:rsidR="004039F8" w:rsidRDefault="004039F8" w:rsidP="00A36258">
      <w:pPr>
        <w:spacing w:line="240" w:lineRule="auto"/>
      </w:pPr>
      <w:r>
        <w:separator/>
      </w:r>
    </w:p>
  </w:footnote>
  <w:footnote w:type="continuationSeparator" w:id="0">
    <w:p w14:paraId="5B366E72" w14:textId="77777777" w:rsidR="004039F8" w:rsidRDefault="004039F8" w:rsidP="00A362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mmarc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mmarc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mmarcas"/>
      <w:lvlText w:val=""/>
      <w:lvlJc w:val="left"/>
      <w:pPr>
        <w:tabs>
          <w:tab w:val="num" w:pos="360"/>
        </w:tabs>
        <w:ind w:left="360" w:hanging="360"/>
      </w:pPr>
      <w:rPr>
        <w:rFonts w:ascii="Symbol" w:hAnsi="Symbol" w:hint="default"/>
      </w:rPr>
    </w:lvl>
  </w:abstractNum>
  <w:abstractNum w:abstractNumId="9" w15:restartNumberingAfterBreak="0">
    <w:nsid w:val="08B407D6"/>
    <w:multiLevelType w:val="hybridMultilevel"/>
    <w:tmpl w:val="886860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0FE8604F"/>
    <w:multiLevelType w:val="multilevel"/>
    <w:tmpl w:val="DF5A18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1644DF"/>
    <w:multiLevelType w:val="multilevel"/>
    <w:tmpl w:val="B60438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E71CA2"/>
    <w:multiLevelType w:val="multilevel"/>
    <w:tmpl w:val="6A02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16262D"/>
    <w:multiLevelType w:val="hybridMultilevel"/>
    <w:tmpl w:val="AE50E7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3294FA1"/>
    <w:multiLevelType w:val="hybridMultilevel"/>
    <w:tmpl w:val="2EC6C0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4DC5DA3"/>
    <w:multiLevelType w:val="multilevel"/>
    <w:tmpl w:val="FC968C4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097688"/>
    <w:multiLevelType w:val="hybridMultilevel"/>
    <w:tmpl w:val="0A8041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1AF979AC"/>
    <w:multiLevelType w:val="hybridMultilevel"/>
    <w:tmpl w:val="09EE4D4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1F1C23A5"/>
    <w:multiLevelType w:val="hybridMultilevel"/>
    <w:tmpl w:val="539870E4"/>
    <w:lvl w:ilvl="0" w:tplc="08160003">
      <w:start w:val="1"/>
      <w:numFmt w:val="bullet"/>
      <w:lvlText w:val="o"/>
      <w:lvlJc w:val="left"/>
      <w:pPr>
        <w:ind w:left="360" w:hanging="360"/>
      </w:pPr>
      <w:rPr>
        <w:rFonts w:ascii="Courier New" w:hAnsi="Courier New" w:cs="Courier New"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9" w15:restartNumberingAfterBreak="0">
    <w:nsid w:val="255328E3"/>
    <w:multiLevelType w:val="hybridMultilevel"/>
    <w:tmpl w:val="CEDC47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7186FEE"/>
    <w:multiLevelType w:val="hybridMultilevel"/>
    <w:tmpl w:val="C98ED0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294C7B8B"/>
    <w:multiLevelType w:val="hybridMultilevel"/>
    <w:tmpl w:val="ACF831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1EE29A7"/>
    <w:multiLevelType w:val="hybridMultilevel"/>
    <w:tmpl w:val="B14C49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72F41E6"/>
    <w:multiLevelType w:val="hybridMultilevel"/>
    <w:tmpl w:val="AAE0ED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C6F3962"/>
    <w:multiLevelType w:val="hybridMultilevel"/>
    <w:tmpl w:val="E852272C"/>
    <w:lvl w:ilvl="0" w:tplc="08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48A7693B"/>
    <w:multiLevelType w:val="hybridMultilevel"/>
    <w:tmpl w:val="A07C659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4B170365"/>
    <w:multiLevelType w:val="hybridMultilevel"/>
    <w:tmpl w:val="361E8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0B45388"/>
    <w:multiLevelType w:val="hybridMultilevel"/>
    <w:tmpl w:val="94D8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81D0719"/>
    <w:multiLevelType w:val="hybridMultilevel"/>
    <w:tmpl w:val="DFA44E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E8C5E50"/>
    <w:multiLevelType w:val="hybridMultilevel"/>
    <w:tmpl w:val="E7FEB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0C7715A"/>
    <w:multiLevelType w:val="hybridMultilevel"/>
    <w:tmpl w:val="AAA62178"/>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9366FCC"/>
    <w:multiLevelType w:val="hybridMultilevel"/>
    <w:tmpl w:val="866EBD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E5F500F"/>
    <w:multiLevelType w:val="hybridMultilevel"/>
    <w:tmpl w:val="36C0C7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87190924">
    <w:abstractNumId w:val="8"/>
  </w:num>
  <w:num w:numId="2" w16cid:durableId="344288584">
    <w:abstractNumId w:val="6"/>
  </w:num>
  <w:num w:numId="3" w16cid:durableId="1784106163">
    <w:abstractNumId w:val="5"/>
  </w:num>
  <w:num w:numId="4" w16cid:durableId="2009863947">
    <w:abstractNumId w:val="4"/>
  </w:num>
  <w:num w:numId="5" w16cid:durableId="2142068528">
    <w:abstractNumId w:val="7"/>
  </w:num>
  <w:num w:numId="6" w16cid:durableId="185872627">
    <w:abstractNumId w:val="3"/>
  </w:num>
  <w:num w:numId="7" w16cid:durableId="405689389">
    <w:abstractNumId w:val="2"/>
  </w:num>
  <w:num w:numId="8" w16cid:durableId="1451239152">
    <w:abstractNumId w:val="1"/>
  </w:num>
  <w:num w:numId="9" w16cid:durableId="427193899">
    <w:abstractNumId w:val="0"/>
  </w:num>
  <w:num w:numId="10" w16cid:durableId="135606063">
    <w:abstractNumId w:val="29"/>
  </w:num>
  <w:num w:numId="11" w16cid:durableId="1001543617">
    <w:abstractNumId w:val="28"/>
  </w:num>
  <w:num w:numId="12" w16cid:durableId="883060103">
    <w:abstractNumId w:val="21"/>
  </w:num>
  <w:num w:numId="13" w16cid:durableId="2133285474">
    <w:abstractNumId w:val="19"/>
  </w:num>
  <w:num w:numId="14" w16cid:durableId="1888444201">
    <w:abstractNumId w:val="32"/>
  </w:num>
  <w:num w:numId="15" w16cid:durableId="2076970407">
    <w:abstractNumId w:val="31"/>
  </w:num>
  <w:num w:numId="16" w16cid:durableId="1864590891">
    <w:abstractNumId w:val="26"/>
  </w:num>
  <w:num w:numId="17" w16cid:durableId="55252290">
    <w:abstractNumId w:val="20"/>
  </w:num>
  <w:num w:numId="18" w16cid:durableId="1084690392">
    <w:abstractNumId w:val="16"/>
  </w:num>
  <w:num w:numId="19" w16cid:durableId="1373458945">
    <w:abstractNumId w:val="22"/>
  </w:num>
  <w:num w:numId="20" w16cid:durableId="750738154">
    <w:abstractNumId w:val="13"/>
  </w:num>
  <w:num w:numId="21" w16cid:durableId="1816799205">
    <w:abstractNumId w:val="25"/>
  </w:num>
  <w:num w:numId="22" w16cid:durableId="1039663380">
    <w:abstractNumId w:val="17"/>
  </w:num>
  <w:num w:numId="23" w16cid:durableId="474184981">
    <w:abstractNumId w:val="30"/>
  </w:num>
  <w:num w:numId="24" w16cid:durableId="1113211224">
    <w:abstractNumId w:val="18"/>
  </w:num>
  <w:num w:numId="25" w16cid:durableId="317656664">
    <w:abstractNumId w:val="24"/>
  </w:num>
  <w:num w:numId="26" w16cid:durableId="693000823">
    <w:abstractNumId w:val="27"/>
  </w:num>
  <w:num w:numId="27" w16cid:durableId="1494222247">
    <w:abstractNumId w:val="9"/>
  </w:num>
  <w:num w:numId="28" w16cid:durableId="1345941681">
    <w:abstractNumId w:val="14"/>
  </w:num>
  <w:num w:numId="29" w16cid:durableId="184635388">
    <w:abstractNumId w:val="23"/>
  </w:num>
  <w:num w:numId="30" w16cid:durableId="2015181227">
    <w:abstractNumId w:val="12"/>
  </w:num>
  <w:num w:numId="31" w16cid:durableId="609514704">
    <w:abstractNumId w:val="11"/>
  </w:num>
  <w:num w:numId="32" w16cid:durableId="1564561440">
    <w:abstractNumId w:val="15"/>
  </w:num>
  <w:num w:numId="33" w16cid:durableId="6887240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358C"/>
    <w:rsid w:val="0006063C"/>
    <w:rsid w:val="0015074B"/>
    <w:rsid w:val="001C7E21"/>
    <w:rsid w:val="00267ED3"/>
    <w:rsid w:val="00290A00"/>
    <w:rsid w:val="0029639D"/>
    <w:rsid w:val="003212A0"/>
    <w:rsid w:val="00326F90"/>
    <w:rsid w:val="0035691D"/>
    <w:rsid w:val="003840AD"/>
    <w:rsid w:val="003C1576"/>
    <w:rsid w:val="003C7084"/>
    <w:rsid w:val="004039F8"/>
    <w:rsid w:val="0041467B"/>
    <w:rsid w:val="00463462"/>
    <w:rsid w:val="00471190"/>
    <w:rsid w:val="00553BA3"/>
    <w:rsid w:val="00561651"/>
    <w:rsid w:val="00566416"/>
    <w:rsid w:val="005B17AE"/>
    <w:rsid w:val="005D0440"/>
    <w:rsid w:val="00635FDA"/>
    <w:rsid w:val="00705F24"/>
    <w:rsid w:val="0072324E"/>
    <w:rsid w:val="007B5F77"/>
    <w:rsid w:val="009A19AA"/>
    <w:rsid w:val="00A31D6D"/>
    <w:rsid w:val="00A345BA"/>
    <w:rsid w:val="00A35C57"/>
    <w:rsid w:val="00A36258"/>
    <w:rsid w:val="00A62B62"/>
    <w:rsid w:val="00AA1D8D"/>
    <w:rsid w:val="00AE1A6B"/>
    <w:rsid w:val="00B47730"/>
    <w:rsid w:val="00B82693"/>
    <w:rsid w:val="00BC7AC5"/>
    <w:rsid w:val="00C170EE"/>
    <w:rsid w:val="00C74371"/>
    <w:rsid w:val="00CB0664"/>
    <w:rsid w:val="00D43C23"/>
    <w:rsid w:val="00D527FE"/>
    <w:rsid w:val="00D73F9E"/>
    <w:rsid w:val="00DD50EA"/>
    <w:rsid w:val="00E00ACA"/>
    <w:rsid w:val="00E72BA2"/>
    <w:rsid w:val="00EA709C"/>
    <w:rsid w:val="00EA7418"/>
    <w:rsid w:val="00ED4FB7"/>
    <w:rsid w:val="00EF6248"/>
    <w:rsid w:val="00FA1895"/>
    <w:rsid w:val="00FC693F"/>
    <w:rsid w:val="00FF1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AD310"/>
  <w14:defaultImageDpi w14:val="300"/>
  <w15:docId w15:val="{2157F422-7777-48EA-B5FB-988C9EE7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462"/>
    <w:pPr>
      <w:spacing w:after="0" w:line="360" w:lineRule="auto"/>
      <w:jc w:val="both"/>
    </w:pPr>
    <w:rPr>
      <w:sz w:val="24"/>
    </w:rPr>
  </w:style>
  <w:style w:type="paragraph" w:styleId="Ttulo1">
    <w:name w:val="heading 1"/>
    <w:basedOn w:val="Normal"/>
    <w:next w:val="Normal"/>
    <w:link w:val="Ttulo1Carter"/>
    <w:uiPriority w:val="9"/>
    <w:qFormat/>
    <w:rsid w:val="00AE1A6B"/>
    <w:pPr>
      <w:keepNext/>
      <w:keepLines/>
      <w:spacing w:before="480"/>
      <w:outlineLvl w:val="0"/>
    </w:pPr>
    <w:rPr>
      <w:rFonts w:ascii="Cambria" w:eastAsiaTheme="majorEastAsia" w:hAnsi="Cambria"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618BF"/>
    <w:pPr>
      <w:tabs>
        <w:tab w:val="center" w:pos="4680"/>
        <w:tab w:val="right" w:pos="9360"/>
      </w:tabs>
      <w:spacing w:line="240" w:lineRule="auto"/>
    </w:pPr>
  </w:style>
  <w:style w:type="character" w:customStyle="1" w:styleId="CabealhoCarter">
    <w:name w:val="Cabeçalho Caráter"/>
    <w:basedOn w:val="Tipodeletrapredefinidodopargrafo"/>
    <w:link w:val="Cabealho"/>
    <w:uiPriority w:val="99"/>
    <w:rsid w:val="00E618BF"/>
  </w:style>
  <w:style w:type="paragraph" w:styleId="Rodap">
    <w:name w:val="footer"/>
    <w:basedOn w:val="Normal"/>
    <w:link w:val="RodapCarter"/>
    <w:uiPriority w:val="99"/>
    <w:unhideWhenUsed/>
    <w:rsid w:val="00E618BF"/>
    <w:pPr>
      <w:tabs>
        <w:tab w:val="center" w:pos="4680"/>
        <w:tab w:val="right" w:pos="9360"/>
      </w:tabs>
      <w:spacing w:line="240" w:lineRule="auto"/>
    </w:pPr>
  </w:style>
  <w:style w:type="character" w:customStyle="1" w:styleId="RodapCarter">
    <w:name w:val="Rodapé Caráter"/>
    <w:basedOn w:val="Tipodeletrapredefinidodopargraf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arter">
    <w:name w:val="Título 1 Caráter"/>
    <w:basedOn w:val="Tipodeletrapredefinidodopargrafo"/>
    <w:link w:val="Ttulo1"/>
    <w:uiPriority w:val="9"/>
    <w:rsid w:val="00AE1A6B"/>
    <w:rPr>
      <w:rFonts w:ascii="Cambria" w:eastAsiaTheme="majorEastAsia" w:hAnsi="Cambria"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te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ter">
    <w:name w:val="Subtítulo Caráter"/>
    <w:basedOn w:val="Tipodeletrapredefinidodopargraf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arter"/>
    <w:uiPriority w:val="99"/>
    <w:unhideWhenUsed/>
    <w:rsid w:val="00AA1D8D"/>
    <w:pPr>
      <w:spacing w:after="120"/>
    </w:pPr>
  </w:style>
  <w:style w:type="character" w:customStyle="1" w:styleId="CorpodetextoCarter">
    <w:name w:val="Corpo de texto Caráter"/>
    <w:basedOn w:val="Tipodeletrapredefinidodopargrafo"/>
    <w:link w:val="Corpodetexto"/>
    <w:uiPriority w:val="99"/>
    <w:rsid w:val="00AA1D8D"/>
  </w:style>
  <w:style w:type="paragraph" w:styleId="Corpodetexto2">
    <w:name w:val="Body Text 2"/>
    <w:basedOn w:val="Normal"/>
    <w:link w:val="Corpodetexto2Carter"/>
    <w:uiPriority w:val="99"/>
    <w:unhideWhenUsed/>
    <w:rsid w:val="00AA1D8D"/>
    <w:pPr>
      <w:spacing w:after="120" w:line="480" w:lineRule="auto"/>
    </w:pPr>
  </w:style>
  <w:style w:type="character" w:customStyle="1" w:styleId="Corpodetexto2Carter">
    <w:name w:val="Corpo de texto 2 Caráter"/>
    <w:basedOn w:val="Tipodeletrapredefinidodopargrafo"/>
    <w:link w:val="Corpodetexto2"/>
    <w:uiPriority w:val="99"/>
    <w:rsid w:val="00AA1D8D"/>
  </w:style>
  <w:style w:type="paragraph" w:styleId="Corpodetexto3">
    <w:name w:val="Body Text 3"/>
    <w:basedOn w:val="Normal"/>
    <w:link w:val="Corpodetexto3Carter"/>
    <w:uiPriority w:val="99"/>
    <w:unhideWhenUsed/>
    <w:rsid w:val="00AA1D8D"/>
    <w:pPr>
      <w:spacing w:after="120"/>
    </w:pPr>
    <w:rPr>
      <w:sz w:val="16"/>
      <w:szCs w:val="16"/>
    </w:rPr>
  </w:style>
  <w:style w:type="character" w:customStyle="1" w:styleId="Corpodetexto3Carter">
    <w:name w:val="Corpo de texto 3 Caráter"/>
    <w:basedOn w:val="Tipodeletrapredefinidodopargraf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mmarcas">
    <w:name w:val="List Bullet"/>
    <w:basedOn w:val="Normal"/>
    <w:uiPriority w:val="99"/>
    <w:unhideWhenUsed/>
    <w:rsid w:val="00326F90"/>
    <w:pPr>
      <w:numPr>
        <w:numId w:val="1"/>
      </w:numPr>
      <w:contextualSpacing/>
    </w:pPr>
  </w:style>
  <w:style w:type="paragraph" w:styleId="Listacommarcas2">
    <w:name w:val="List Bullet 2"/>
    <w:basedOn w:val="Normal"/>
    <w:uiPriority w:val="99"/>
    <w:unhideWhenUsed/>
    <w:rsid w:val="00326F90"/>
    <w:pPr>
      <w:numPr>
        <w:numId w:val="2"/>
      </w:numPr>
      <w:contextualSpacing/>
    </w:pPr>
  </w:style>
  <w:style w:type="paragraph" w:styleId="Listacommarcas3">
    <w:name w:val="List Bullet 3"/>
    <w:basedOn w:val="Normal"/>
    <w:uiPriority w:val="99"/>
    <w:unhideWhenUsed/>
    <w:rsid w:val="00326F90"/>
    <w:pPr>
      <w:numPr>
        <w:numId w:val="3"/>
      </w:numPr>
      <w:contextualSpacing/>
    </w:pPr>
  </w:style>
  <w:style w:type="paragraph" w:styleId="Listanumerada">
    <w:name w:val="List Number"/>
    <w:basedOn w:val="Normal"/>
    <w:uiPriority w:val="99"/>
    <w:unhideWhenUsed/>
    <w:rsid w:val="00326F90"/>
    <w:pPr>
      <w:numPr>
        <w:numId w:val="5"/>
      </w:numPr>
      <w:contextualSpacing/>
    </w:pPr>
  </w:style>
  <w:style w:type="paragraph" w:styleId="Listanumerada2">
    <w:name w:val="List Number 2"/>
    <w:basedOn w:val="Normal"/>
    <w:uiPriority w:val="99"/>
    <w:unhideWhenUsed/>
    <w:rsid w:val="0029639D"/>
    <w:pPr>
      <w:numPr>
        <w:numId w:val="6"/>
      </w:numPr>
      <w:contextualSpacing/>
    </w:pPr>
  </w:style>
  <w:style w:type="paragraph" w:styleId="Listanumerada3">
    <w:name w:val="List Number 3"/>
    <w:basedOn w:val="Normal"/>
    <w:uiPriority w:val="99"/>
    <w:unhideWhenUsed/>
    <w:rsid w:val="0029639D"/>
    <w:pPr>
      <w:numPr>
        <w:numId w:val="7"/>
      </w:numPr>
      <w:contextualSpacing/>
    </w:pPr>
  </w:style>
  <w:style w:type="paragraph" w:styleId="Listadecont">
    <w:name w:val="List Continue"/>
    <w:basedOn w:val="Normal"/>
    <w:uiPriority w:val="99"/>
    <w:unhideWhenUsed/>
    <w:rsid w:val="0029639D"/>
    <w:pPr>
      <w:spacing w:after="120"/>
      <w:ind w:left="360"/>
      <w:contextualSpacing/>
    </w:pPr>
  </w:style>
  <w:style w:type="paragraph" w:styleId="Listadecont2">
    <w:name w:val="List Continue 2"/>
    <w:basedOn w:val="Normal"/>
    <w:uiPriority w:val="99"/>
    <w:unhideWhenUsed/>
    <w:rsid w:val="0029639D"/>
    <w:pPr>
      <w:spacing w:after="120"/>
      <w:ind w:left="720"/>
      <w:contextualSpacing/>
    </w:pPr>
  </w:style>
  <w:style w:type="paragraph" w:styleId="Listadecont3">
    <w:name w:val="List Continue 3"/>
    <w:basedOn w:val="Normal"/>
    <w:uiPriority w:val="99"/>
    <w:unhideWhenUsed/>
    <w:rsid w:val="0029639D"/>
    <w:pPr>
      <w:spacing w:after="120"/>
      <w:ind w:left="1080"/>
      <w:contextualSpacing/>
    </w:pPr>
  </w:style>
  <w:style w:type="paragraph" w:styleId="Textodemacro">
    <w:name w:val="macro"/>
    <w:link w:val="TextodemacroCarte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arter">
    <w:name w:val="Texto de macro Caráter"/>
    <w:basedOn w:val="Tipodeletrapredefinidodopargrafo"/>
    <w:link w:val="Textodemacro"/>
    <w:uiPriority w:val="99"/>
    <w:rsid w:val="0029639D"/>
    <w:rPr>
      <w:rFonts w:ascii="Courier" w:hAnsi="Courier"/>
      <w:sz w:val="20"/>
      <w:szCs w:val="20"/>
    </w:rPr>
  </w:style>
  <w:style w:type="paragraph" w:styleId="Citao">
    <w:name w:val="Quote"/>
    <w:basedOn w:val="Normal"/>
    <w:next w:val="Normal"/>
    <w:link w:val="CitaoCarter"/>
    <w:uiPriority w:val="29"/>
    <w:qFormat/>
    <w:rsid w:val="00FC693F"/>
    <w:rPr>
      <w:i/>
      <w:iCs/>
      <w:color w:val="000000" w:themeColor="text1"/>
    </w:rPr>
  </w:style>
  <w:style w:type="character" w:customStyle="1" w:styleId="CitaoCarter">
    <w:name w:val="Citação Caráter"/>
    <w:basedOn w:val="Tipodeletrapredefinidodopargrafo"/>
    <w:link w:val="Citao"/>
    <w:uiPriority w:val="29"/>
    <w:rsid w:val="00FC693F"/>
    <w:rPr>
      <w:i/>
      <w:iCs/>
      <w:color w:val="000000" w:themeColor="text1"/>
    </w:rPr>
  </w:style>
  <w:style w:type="character" w:customStyle="1" w:styleId="Ttulo4Carter">
    <w:name w:val="Título 4 Caráter"/>
    <w:basedOn w:val="Tipodeletrapredefinidodopargraf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Tipodeletrapredefinidodopargrafo"/>
    <w:uiPriority w:val="22"/>
    <w:qFormat/>
    <w:rsid w:val="00FC693F"/>
    <w:rPr>
      <w:b/>
      <w:bCs/>
    </w:rPr>
  </w:style>
  <w:style w:type="character" w:styleId="nfase">
    <w:name w:val="Emphasis"/>
    <w:basedOn w:val="Tipodeletrapredefinidodopargrafo"/>
    <w:uiPriority w:val="20"/>
    <w:qFormat/>
    <w:rsid w:val="00FC693F"/>
    <w:rPr>
      <w:i/>
      <w:iCs/>
    </w:rPr>
  </w:style>
  <w:style w:type="paragraph" w:styleId="CitaoIntensa">
    <w:name w:val="Intense Quote"/>
    <w:basedOn w:val="Normal"/>
    <w:next w:val="Normal"/>
    <w:link w:val="CitaoIntensaCarte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FC693F"/>
    <w:rPr>
      <w:b/>
      <w:bCs/>
      <w:i/>
      <w:iCs/>
      <w:color w:val="4F81BD" w:themeColor="accent1"/>
    </w:rPr>
  </w:style>
  <w:style w:type="character" w:styleId="nfaseDiscreta">
    <w:name w:val="Subtle Emphasis"/>
    <w:basedOn w:val="Tipodeletrapredefinidodopargrafo"/>
    <w:uiPriority w:val="19"/>
    <w:qFormat/>
    <w:rsid w:val="00FC693F"/>
    <w:rPr>
      <w:i/>
      <w:iCs/>
      <w:color w:val="808080" w:themeColor="text1" w:themeTint="7F"/>
    </w:rPr>
  </w:style>
  <w:style w:type="character" w:styleId="nfaseIntensa">
    <w:name w:val="Intense Emphasis"/>
    <w:basedOn w:val="Tipodeletrapredefinidodopargrafo"/>
    <w:uiPriority w:val="21"/>
    <w:qFormat/>
    <w:rsid w:val="00FC693F"/>
    <w:rPr>
      <w:b/>
      <w:bCs/>
      <w:i/>
      <w:iCs/>
      <w:color w:val="4F81BD" w:themeColor="accent1"/>
    </w:rPr>
  </w:style>
  <w:style w:type="character" w:styleId="RefernciaDiscreta">
    <w:name w:val="Subtle Reference"/>
    <w:basedOn w:val="Tipodeletrapredefinidodopargrafo"/>
    <w:uiPriority w:val="31"/>
    <w:qFormat/>
    <w:rsid w:val="00FC693F"/>
    <w:rPr>
      <w:smallCaps/>
      <w:color w:val="C0504D" w:themeColor="accent2"/>
      <w:u w:val="single"/>
    </w:rPr>
  </w:style>
  <w:style w:type="character" w:styleId="RefernciaIntensa">
    <w:name w:val="Intense Reference"/>
    <w:basedOn w:val="Tipodeletrapredefinidodopargrafo"/>
    <w:uiPriority w:val="32"/>
    <w:qFormat/>
    <w:rsid w:val="00FC693F"/>
    <w:rPr>
      <w:b/>
      <w:bCs/>
      <w:smallCaps/>
      <w:color w:val="C0504D" w:themeColor="accent2"/>
      <w:spacing w:val="5"/>
      <w:u w:val="single"/>
    </w:rPr>
  </w:style>
  <w:style w:type="character" w:styleId="TtulodoLivro">
    <w:name w:val="Book Title"/>
    <w:basedOn w:val="Tipodeletrapredefinidodopargrafo"/>
    <w:uiPriority w:val="33"/>
    <w:qFormat/>
    <w:rsid w:val="00FC693F"/>
    <w:rPr>
      <w:b/>
      <w:bCs/>
      <w:smallCaps/>
      <w:spacing w:val="5"/>
    </w:rPr>
  </w:style>
  <w:style w:type="paragraph" w:styleId="Cabealhodondice">
    <w:name w:val="TOC Heading"/>
    <w:basedOn w:val="Ttulo1"/>
    <w:next w:val="Normal"/>
    <w:uiPriority w:val="39"/>
    <w:unhideWhenUsed/>
    <w:qFormat/>
    <w:rsid w:val="00FC693F"/>
    <w:pPr>
      <w:outlineLvl w:val="9"/>
    </w:pPr>
  </w:style>
  <w:style w:type="table" w:styleId="TabelacomGrelha">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Cor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Cor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Cor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Cor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Cor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Cor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Cor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Cor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Cor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elha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elhaClara-Cor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elhaClara-Cor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elhaClara-Cor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elhaClara-Cor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elhaClara-Cor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Cor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Cor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Cor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Cor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Cor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elha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Mdia1-Cor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Mdia1-Cor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Mdia1-Cor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Mdia1-Cor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Mdia1-Cor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elha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elhaMdia3-Cor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elhaMdia3-Cor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elhaMdia3-Cor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elhaMdia3-Cor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elhaMdia3-Cor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Cor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Cor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Cor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Cor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Cor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Colorido-Cor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Cor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Cor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Cor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Cor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Cor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elha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Colorida-Cor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Colorida-Cor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Colorida-Cor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Colorida-Cor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Colorida-Cor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dice1">
    <w:name w:val="toc 1"/>
    <w:basedOn w:val="Normal"/>
    <w:next w:val="Normal"/>
    <w:autoRedefine/>
    <w:uiPriority w:val="39"/>
    <w:unhideWhenUsed/>
    <w:rsid w:val="00AE1A6B"/>
    <w:pPr>
      <w:spacing w:after="100"/>
    </w:pPr>
  </w:style>
  <w:style w:type="paragraph" w:styleId="ndice2">
    <w:name w:val="toc 2"/>
    <w:basedOn w:val="Normal"/>
    <w:next w:val="Normal"/>
    <w:autoRedefine/>
    <w:uiPriority w:val="39"/>
    <w:unhideWhenUsed/>
    <w:rsid w:val="00AE1A6B"/>
    <w:pPr>
      <w:spacing w:after="100"/>
      <w:ind w:left="220"/>
    </w:pPr>
  </w:style>
  <w:style w:type="paragraph" w:styleId="ndice3">
    <w:name w:val="toc 3"/>
    <w:basedOn w:val="Normal"/>
    <w:next w:val="Normal"/>
    <w:autoRedefine/>
    <w:uiPriority w:val="39"/>
    <w:unhideWhenUsed/>
    <w:rsid w:val="00AE1A6B"/>
    <w:pPr>
      <w:spacing w:after="100"/>
      <w:ind w:left="440"/>
    </w:pPr>
  </w:style>
  <w:style w:type="character" w:styleId="Hiperligao">
    <w:name w:val="Hyperlink"/>
    <w:basedOn w:val="Tipodeletrapredefinidodopargrafo"/>
    <w:uiPriority w:val="99"/>
    <w:unhideWhenUsed/>
    <w:rsid w:val="00AE1A6B"/>
    <w:rPr>
      <w:color w:val="0000FF" w:themeColor="hyperlink"/>
      <w:u w:val="single"/>
    </w:rPr>
  </w:style>
  <w:style w:type="character" w:styleId="MenoNoResolvida">
    <w:name w:val="Unresolved Mention"/>
    <w:basedOn w:val="Tipodeletrapredefinidodopargrafo"/>
    <w:uiPriority w:val="99"/>
    <w:semiHidden/>
    <w:unhideWhenUsed/>
    <w:rsid w:val="00290A00"/>
    <w:rPr>
      <w:color w:val="605E5C"/>
      <w:shd w:val="clear" w:color="auto" w:fill="E1DFDD"/>
    </w:rPr>
  </w:style>
  <w:style w:type="character" w:styleId="TextodoMarcadordePosio">
    <w:name w:val="Placeholder Text"/>
    <w:basedOn w:val="Tipodeletrapredefinidodopargrafo"/>
    <w:uiPriority w:val="99"/>
    <w:semiHidden/>
    <w:rsid w:val="00A362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4975">
      <w:bodyDiv w:val="1"/>
      <w:marLeft w:val="0"/>
      <w:marRight w:val="0"/>
      <w:marTop w:val="0"/>
      <w:marBottom w:val="0"/>
      <w:divBdr>
        <w:top w:val="none" w:sz="0" w:space="0" w:color="auto"/>
        <w:left w:val="none" w:sz="0" w:space="0" w:color="auto"/>
        <w:bottom w:val="none" w:sz="0" w:space="0" w:color="auto"/>
        <w:right w:val="none" w:sz="0" w:space="0" w:color="auto"/>
      </w:divBdr>
    </w:div>
    <w:div w:id="721365960">
      <w:bodyDiv w:val="1"/>
      <w:marLeft w:val="0"/>
      <w:marRight w:val="0"/>
      <w:marTop w:val="0"/>
      <w:marBottom w:val="0"/>
      <w:divBdr>
        <w:top w:val="none" w:sz="0" w:space="0" w:color="auto"/>
        <w:left w:val="none" w:sz="0" w:space="0" w:color="auto"/>
        <w:bottom w:val="none" w:sz="0" w:space="0" w:color="auto"/>
        <w:right w:val="none" w:sz="0" w:space="0" w:color="auto"/>
      </w:divBdr>
    </w:div>
    <w:div w:id="1388068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frobot.com/HUSKYLENS_V1.0_SKU_SEN0305_SEN0336"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aw.githubusercontent.com/DFRobot/Wiki/master/SEN0305/res/HuskyLens%20WIKI%20Document.pdf" TargetMode="External"/><Relationship Id="rId4" Type="http://schemas.openxmlformats.org/officeDocument/2006/relationships/settings" Target="settings.xml"/><Relationship Id="rId9" Type="http://schemas.openxmlformats.org/officeDocument/2006/relationships/hyperlink" Target="https://cdn.hackaday.io/files/1654127076987008/kendryte_datasheet_20181011163248_en.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15E7DCF2F64F0F9CB4E3827957FD4E"/>
        <w:category>
          <w:name w:val="Geral"/>
          <w:gallery w:val="placeholder"/>
        </w:category>
        <w:types>
          <w:type w:val="bbPlcHdr"/>
        </w:types>
        <w:behaviors>
          <w:behavior w:val="content"/>
        </w:behaviors>
        <w:guid w:val="{818FDF5E-E965-4089-BDE9-F1D3FC7DDE23}"/>
      </w:docPartPr>
      <w:docPartBody>
        <w:p w:rsidR="00735907" w:rsidRDefault="006E4871">
          <w:r w:rsidRPr="0031437B">
            <w:rPr>
              <w:rStyle w:val="TextodoMarcadordePosi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71"/>
    <w:rsid w:val="0004358C"/>
    <w:rsid w:val="003F706D"/>
    <w:rsid w:val="005B17AE"/>
    <w:rsid w:val="005D0440"/>
    <w:rsid w:val="006E4871"/>
    <w:rsid w:val="00735907"/>
    <w:rsid w:val="00833009"/>
    <w:rsid w:val="008351E3"/>
    <w:rsid w:val="00A0200A"/>
    <w:rsid w:val="00A62B62"/>
    <w:rsid w:val="00CD1AE3"/>
    <w:rsid w:val="00D1060D"/>
    <w:rsid w:val="00EF6248"/>
    <w:rsid w:val="00FA18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71"/>
    <w:rPr>
      <w:rFonts w:cs="Times New Roman"/>
      <w:sz w:val="3276"/>
      <w:szCs w:val="327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6E487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5514</Words>
  <Characters>29780</Characters>
  <Application>Microsoft Office Word</Application>
  <DocSecurity>0</DocSecurity>
  <Lines>248</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Carro Robótico com Visão Computacional usando HuskyLens</dc:subject>
  <dc:creator>python-docx</dc:creator>
  <cp:keywords/>
  <dc:description>generated by python-docx</dc:description>
  <cp:lastModifiedBy>João RS. Pavão</cp:lastModifiedBy>
  <cp:revision>26</cp:revision>
  <cp:lastPrinted>2025-05-11T12:11:00Z</cp:lastPrinted>
  <dcterms:created xsi:type="dcterms:W3CDTF">2025-05-11T12:11:00Z</dcterms:created>
  <dcterms:modified xsi:type="dcterms:W3CDTF">2025-05-26T12:13:00Z</dcterms:modified>
  <cp:category/>
</cp:coreProperties>
</file>