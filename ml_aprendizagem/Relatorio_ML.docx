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22E3A" w14:textId="77777777" w:rsidR="00AE1A6B" w:rsidRPr="00AE1A6B" w:rsidRDefault="00AE1A6B" w:rsidP="00AE1A6B">
      <w:pPr>
        <w:jc w:val="center"/>
        <w:rPr>
          <w:rFonts w:ascii="Cambria" w:hAnsi="Cambria" w:cs="Arial"/>
          <w:b/>
          <w:bCs/>
          <w:sz w:val="32"/>
          <w:szCs w:val="32"/>
          <w:lang w:val="pt-PT"/>
        </w:rPr>
      </w:pPr>
      <w:r w:rsidRPr="00AE1A6B">
        <w:rPr>
          <w:rFonts w:ascii="Cambria" w:hAnsi="Cambria" w:cs="Arial"/>
          <w:b/>
          <w:bCs/>
          <w:sz w:val="32"/>
          <w:szCs w:val="32"/>
          <w:lang w:val="pt-PT"/>
        </w:rPr>
        <w:t>Universidade dos Açores</w:t>
      </w:r>
    </w:p>
    <w:p w14:paraId="11B46F85" w14:textId="77777777" w:rsidR="00AE1A6B" w:rsidRPr="00AE1A6B" w:rsidRDefault="00AE1A6B" w:rsidP="00AE1A6B">
      <w:pPr>
        <w:jc w:val="center"/>
        <w:rPr>
          <w:rFonts w:ascii="Cambria" w:hAnsi="Cambria" w:cs="Arial"/>
          <w:szCs w:val="24"/>
          <w:lang w:val="pt-PT"/>
        </w:rPr>
      </w:pPr>
    </w:p>
    <w:p w14:paraId="5226EBF3" w14:textId="77777777" w:rsidR="00AE1A6B" w:rsidRPr="00AE1A6B" w:rsidRDefault="00AE1A6B" w:rsidP="00AE1A6B">
      <w:pPr>
        <w:jc w:val="center"/>
        <w:rPr>
          <w:rFonts w:ascii="Cambria" w:hAnsi="Cambria" w:cs="Arial"/>
          <w:szCs w:val="24"/>
          <w:lang w:val="pt-PT"/>
        </w:rPr>
      </w:pPr>
      <w:r w:rsidRPr="00AE1A6B">
        <w:rPr>
          <w:rFonts w:ascii="Cambria" w:hAnsi="Cambria" w:cs="Arial"/>
          <w:szCs w:val="24"/>
          <w:lang w:val="pt-PT"/>
        </w:rPr>
        <w:t>Pós-Graduação em Programação, Robótica e Inteligência Artificial (PRIA)</w:t>
      </w:r>
    </w:p>
    <w:p w14:paraId="3A36B0AE" w14:textId="77777777" w:rsidR="00AE1A6B" w:rsidRPr="00AE1A6B" w:rsidRDefault="00AE1A6B" w:rsidP="00AE1A6B">
      <w:pPr>
        <w:jc w:val="center"/>
        <w:rPr>
          <w:rFonts w:ascii="Cambria" w:hAnsi="Cambria" w:cs="Arial"/>
          <w:szCs w:val="24"/>
          <w:lang w:val="pt-PT"/>
        </w:rPr>
      </w:pPr>
    </w:p>
    <w:p w14:paraId="5F24D029" w14:textId="77777777" w:rsidR="00AE1A6B" w:rsidRPr="00AE1A6B" w:rsidRDefault="00AE1A6B" w:rsidP="00AE1A6B">
      <w:pPr>
        <w:jc w:val="center"/>
        <w:rPr>
          <w:rFonts w:ascii="Cambria" w:hAnsi="Cambria" w:cs="Arial"/>
          <w:szCs w:val="24"/>
          <w:lang w:val="pt-PT"/>
        </w:rPr>
      </w:pPr>
    </w:p>
    <w:p w14:paraId="2252A3A4" w14:textId="77777777" w:rsidR="00AE1A6B" w:rsidRPr="00AE1A6B" w:rsidRDefault="00AE1A6B" w:rsidP="00AE1A6B">
      <w:pPr>
        <w:jc w:val="center"/>
        <w:rPr>
          <w:rFonts w:ascii="Cambria" w:hAnsi="Cambria" w:cs="Arial"/>
          <w:szCs w:val="24"/>
          <w:lang w:val="pt-PT"/>
        </w:rPr>
      </w:pPr>
    </w:p>
    <w:p w14:paraId="575C8FE3" w14:textId="77777777" w:rsidR="00AE1A6B" w:rsidRPr="00AE1A6B" w:rsidRDefault="00AE1A6B" w:rsidP="00AE1A6B">
      <w:pPr>
        <w:jc w:val="center"/>
        <w:rPr>
          <w:rFonts w:ascii="Cambria" w:hAnsi="Cambria" w:cs="Arial"/>
          <w:szCs w:val="24"/>
          <w:lang w:val="pt-PT"/>
        </w:rPr>
      </w:pPr>
    </w:p>
    <w:p w14:paraId="1508D1FB" w14:textId="77777777" w:rsidR="00AE1A6B" w:rsidRPr="00AE1A6B" w:rsidRDefault="00AE1A6B" w:rsidP="00AE1A6B">
      <w:pPr>
        <w:jc w:val="center"/>
        <w:rPr>
          <w:rFonts w:ascii="Cambria" w:hAnsi="Cambria" w:cs="Arial"/>
          <w:szCs w:val="24"/>
          <w:lang w:val="pt-PT"/>
        </w:rPr>
      </w:pPr>
    </w:p>
    <w:p w14:paraId="0E6C4DD9" w14:textId="77777777" w:rsidR="00AE1A6B" w:rsidRPr="00AE1A6B" w:rsidRDefault="00AE1A6B" w:rsidP="00AE1A6B">
      <w:pPr>
        <w:jc w:val="center"/>
        <w:rPr>
          <w:rFonts w:ascii="Cambria" w:hAnsi="Cambria" w:cs="Arial"/>
          <w:sz w:val="36"/>
          <w:szCs w:val="36"/>
          <w:lang w:val="pt-PT"/>
        </w:rPr>
      </w:pPr>
      <w:r w:rsidRPr="00AE1A6B">
        <w:rPr>
          <w:rFonts w:ascii="Cambria" w:hAnsi="Cambria" w:cs="Arial"/>
          <w:sz w:val="36"/>
          <w:szCs w:val="36"/>
          <w:lang w:val="pt-PT"/>
        </w:rPr>
        <w:t>Relatório de Integração de Aprendizagem Automática</w:t>
      </w:r>
    </w:p>
    <w:p w14:paraId="6BF33221" w14:textId="77777777" w:rsidR="00AE1A6B" w:rsidRPr="00AE1A6B" w:rsidRDefault="00AE1A6B" w:rsidP="00AE1A6B">
      <w:pPr>
        <w:jc w:val="center"/>
        <w:rPr>
          <w:rFonts w:ascii="Cambria" w:hAnsi="Cambria" w:cs="Arial"/>
          <w:sz w:val="36"/>
          <w:szCs w:val="36"/>
          <w:lang w:val="pt-PT"/>
        </w:rPr>
      </w:pPr>
    </w:p>
    <w:p w14:paraId="6BD713F2" w14:textId="77777777" w:rsidR="00AE1A6B" w:rsidRPr="00AE1A6B" w:rsidRDefault="00AE1A6B" w:rsidP="00AE1A6B">
      <w:pPr>
        <w:jc w:val="center"/>
        <w:rPr>
          <w:rFonts w:ascii="Cambria" w:hAnsi="Cambria" w:cs="Arial"/>
          <w:sz w:val="36"/>
          <w:szCs w:val="36"/>
          <w:lang w:val="pt-PT"/>
        </w:rPr>
      </w:pPr>
    </w:p>
    <w:p w14:paraId="352523C6" w14:textId="77777777" w:rsidR="00AE1A6B" w:rsidRPr="00AE1A6B" w:rsidRDefault="00AE1A6B" w:rsidP="00AE1A6B">
      <w:pPr>
        <w:jc w:val="center"/>
        <w:rPr>
          <w:rFonts w:ascii="Cambria" w:hAnsi="Cambria" w:cs="Arial"/>
          <w:sz w:val="32"/>
          <w:szCs w:val="32"/>
          <w:lang w:val="pt-PT"/>
        </w:rPr>
      </w:pPr>
      <w:r w:rsidRPr="00AE1A6B">
        <w:rPr>
          <w:rFonts w:ascii="Cambria" w:hAnsi="Cambria" w:cs="Arial"/>
          <w:sz w:val="32"/>
          <w:szCs w:val="32"/>
          <w:lang w:val="pt-PT"/>
        </w:rPr>
        <w:t xml:space="preserve">Carro Robótico com Visão Computacional usando </w:t>
      </w:r>
      <w:proofErr w:type="spellStart"/>
      <w:r w:rsidRPr="00AE1A6B">
        <w:rPr>
          <w:rFonts w:ascii="Cambria" w:hAnsi="Cambria" w:cs="Arial"/>
          <w:sz w:val="32"/>
          <w:szCs w:val="32"/>
          <w:lang w:val="pt-PT"/>
        </w:rPr>
        <w:t>HuskyLens</w:t>
      </w:r>
      <w:proofErr w:type="spellEnd"/>
    </w:p>
    <w:p w14:paraId="6CDA3C51" w14:textId="77777777" w:rsidR="00AE1A6B" w:rsidRPr="00AE1A6B" w:rsidRDefault="00AE1A6B" w:rsidP="00AE1A6B">
      <w:pPr>
        <w:jc w:val="center"/>
        <w:rPr>
          <w:rFonts w:ascii="Cambria" w:hAnsi="Cambria" w:cs="Arial"/>
          <w:sz w:val="32"/>
          <w:szCs w:val="32"/>
          <w:lang w:val="pt-PT"/>
        </w:rPr>
      </w:pPr>
    </w:p>
    <w:p w14:paraId="0B48E405" w14:textId="77777777" w:rsidR="00AE1A6B" w:rsidRPr="00AE1A6B" w:rsidRDefault="00AE1A6B" w:rsidP="00AE1A6B">
      <w:pPr>
        <w:jc w:val="center"/>
        <w:rPr>
          <w:rFonts w:ascii="Cambria" w:hAnsi="Cambria" w:cs="Arial"/>
          <w:sz w:val="32"/>
          <w:szCs w:val="32"/>
          <w:lang w:val="pt-PT"/>
        </w:rPr>
      </w:pPr>
    </w:p>
    <w:p w14:paraId="06603936" w14:textId="77777777" w:rsidR="00AE1A6B" w:rsidRPr="00AE1A6B" w:rsidRDefault="00AE1A6B" w:rsidP="00AE1A6B">
      <w:pPr>
        <w:jc w:val="center"/>
        <w:rPr>
          <w:rFonts w:ascii="Cambria" w:hAnsi="Cambria" w:cs="Arial"/>
          <w:sz w:val="32"/>
          <w:szCs w:val="32"/>
          <w:lang w:val="pt-PT"/>
        </w:rPr>
      </w:pPr>
    </w:p>
    <w:p w14:paraId="347F723B" w14:textId="77777777" w:rsidR="00AE1A6B" w:rsidRPr="00AE1A6B" w:rsidRDefault="00AE1A6B" w:rsidP="00AE1A6B">
      <w:pPr>
        <w:jc w:val="center"/>
        <w:rPr>
          <w:rFonts w:ascii="Cambria" w:hAnsi="Cambria" w:cs="Arial"/>
          <w:sz w:val="32"/>
          <w:szCs w:val="32"/>
          <w:lang w:val="pt-PT"/>
        </w:rPr>
      </w:pPr>
    </w:p>
    <w:p w14:paraId="184E2252" w14:textId="77777777" w:rsidR="00AE1A6B" w:rsidRPr="00AE1A6B" w:rsidRDefault="00AE1A6B" w:rsidP="00AE1A6B">
      <w:pPr>
        <w:jc w:val="center"/>
        <w:rPr>
          <w:rFonts w:ascii="Cambria" w:hAnsi="Cambria" w:cs="Arial"/>
          <w:sz w:val="32"/>
          <w:szCs w:val="32"/>
          <w:lang w:val="pt-PT"/>
        </w:rPr>
      </w:pPr>
    </w:p>
    <w:p w14:paraId="088751F3" w14:textId="77777777" w:rsidR="00AE1A6B" w:rsidRPr="00AE1A6B" w:rsidRDefault="00AE1A6B" w:rsidP="00AE1A6B">
      <w:pPr>
        <w:jc w:val="center"/>
        <w:rPr>
          <w:rFonts w:ascii="Cambria" w:hAnsi="Cambria" w:cs="Arial"/>
          <w:sz w:val="32"/>
          <w:szCs w:val="32"/>
          <w:lang w:val="pt-PT"/>
        </w:rPr>
      </w:pPr>
    </w:p>
    <w:p w14:paraId="4A5F868F" w14:textId="77777777" w:rsidR="00AE1A6B" w:rsidRPr="00AE1A6B" w:rsidRDefault="00AE1A6B" w:rsidP="00AE1A6B">
      <w:pPr>
        <w:jc w:val="center"/>
        <w:rPr>
          <w:rFonts w:ascii="Cambria" w:hAnsi="Cambria" w:cs="Arial"/>
          <w:sz w:val="32"/>
          <w:szCs w:val="32"/>
          <w:lang w:val="pt-PT"/>
        </w:rPr>
      </w:pPr>
    </w:p>
    <w:p w14:paraId="4DB9E707" w14:textId="77777777" w:rsidR="00AE1A6B" w:rsidRPr="00AE1A6B" w:rsidRDefault="00AE1A6B" w:rsidP="00AE1A6B">
      <w:pPr>
        <w:jc w:val="right"/>
        <w:rPr>
          <w:rFonts w:ascii="Cambria" w:hAnsi="Cambria" w:cs="Arial"/>
          <w:szCs w:val="24"/>
          <w:lang w:val="pt-PT"/>
        </w:rPr>
      </w:pPr>
      <w:r w:rsidRPr="00AE1A6B">
        <w:rPr>
          <w:rFonts w:ascii="Cambria" w:hAnsi="Cambria" w:cs="Arial"/>
          <w:szCs w:val="24"/>
          <w:lang w:val="pt-PT"/>
        </w:rPr>
        <w:t>Autores: João Pavão, Tiago Martins</w:t>
      </w:r>
    </w:p>
    <w:p w14:paraId="6FE0D187" w14:textId="77777777" w:rsidR="00AE1A6B" w:rsidRPr="00AE1A6B" w:rsidRDefault="00AE1A6B" w:rsidP="00AE1A6B">
      <w:pPr>
        <w:jc w:val="right"/>
        <w:rPr>
          <w:rFonts w:ascii="Cambria" w:hAnsi="Cambria" w:cs="Arial"/>
          <w:szCs w:val="24"/>
          <w:lang w:val="pt-PT"/>
        </w:rPr>
      </w:pPr>
      <w:r w:rsidRPr="00AE1A6B">
        <w:rPr>
          <w:rFonts w:ascii="Cambria" w:hAnsi="Cambria" w:cs="Arial"/>
          <w:szCs w:val="24"/>
          <w:lang w:val="pt-PT"/>
        </w:rPr>
        <w:t>Docente: Prof. Armando B. Mendes</w:t>
      </w:r>
    </w:p>
    <w:p w14:paraId="1ED32E04" w14:textId="77777777" w:rsidR="00AE1A6B" w:rsidRPr="00AE1A6B" w:rsidRDefault="00AE1A6B" w:rsidP="00AE1A6B">
      <w:pPr>
        <w:jc w:val="right"/>
        <w:rPr>
          <w:rFonts w:ascii="Cambria" w:hAnsi="Cambria" w:cs="Arial"/>
          <w:szCs w:val="24"/>
          <w:lang w:val="pt-PT"/>
        </w:rPr>
      </w:pPr>
    </w:p>
    <w:p w14:paraId="2699209A" w14:textId="77777777" w:rsidR="00AE1A6B" w:rsidRPr="00AE1A6B" w:rsidRDefault="00AE1A6B" w:rsidP="00AE1A6B">
      <w:pPr>
        <w:jc w:val="right"/>
        <w:rPr>
          <w:rFonts w:ascii="Cambria" w:hAnsi="Cambria" w:cs="Arial"/>
          <w:szCs w:val="24"/>
          <w:lang w:val="pt-PT"/>
        </w:rPr>
      </w:pPr>
    </w:p>
    <w:p w14:paraId="5B8482EB" w14:textId="77777777" w:rsidR="00AE1A6B" w:rsidRPr="00AE1A6B" w:rsidRDefault="00AE1A6B" w:rsidP="00AE1A6B">
      <w:pPr>
        <w:jc w:val="center"/>
        <w:rPr>
          <w:rFonts w:ascii="Cambria" w:hAnsi="Cambria" w:cs="Arial"/>
          <w:szCs w:val="24"/>
          <w:lang w:val="pt-PT"/>
        </w:rPr>
      </w:pPr>
      <w:r w:rsidRPr="00AE1A6B">
        <w:rPr>
          <w:rFonts w:ascii="Cambria" w:hAnsi="Cambria" w:cs="Arial"/>
          <w:szCs w:val="24"/>
          <w:lang w:val="pt-PT"/>
        </w:rPr>
        <w:t>Ponta Delgada, 23 de maio de 2025</w:t>
      </w:r>
    </w:p>
    <w:p w14:paraId="59F36D56" w14:textId="77777777" w:rsidR="00DD50EA" w:rsidRPr="00AE1A6B" w:rsidRDefault="00000000">
      <w:pPr>
        <w:rPr>
          <w:lang w:val="pt-PT"/>
        </w:rPr>
      </w:pPr>
      <w:r w:rsidRPr="00AE1A6B">
        <w:rPr>
          <w:lang w:val="pt-PT"/>
        </w:rPr>
        <w:br w:type="page"/>
      </w:r>
    </w:p>
    <w:p w14:paraId="6AB66357" w14:textId="77777777" w:rsidR="00DD50EA" w:rsidRPr="00FF1979" w:rsidRDefault="00000000" w:rsidP="00AE1A6B">
      <w:pPr>
        <w:pStyle w:val="Ttulo1"/>
        <w:rPr>
          <w:lang w:val="pt-PT"/>
        </w:rPr>
      </w:pPr>
      <w:bookmarkStart w:id="0" w:name="_Toc197901870"/>
      <w:r w:rsidRPr="00FF1979">
        <w:rPr>
          <w:lang w:val="pt-PT"/>
        </w:rPr>
        <w:lastRenderedPageBreak/>
        <w:t>Resumo</w:t>
      </w:r>
      <w:bookmarkEnd w:id="0"/>
    </w:p>
    <w:p w14:paraId="313F764A" w14:textId="0B8A13DB" w:rsidR="00AE1A6B" w:rsidRDefault="00000000" w:rsidP="00AE1A6B">
      <w:pPr>
        <w:rPr>
          <w:szCs w:val="24"/>
          <w:lang w:val="pt-PT"/>
        </w:rPr>
      </w:pPr>
      <w:r w:rsidRPr="00AE1A6B">
        <w:rPr>
          <w:szCs w:val="24"/>
          <w:lang w:val="pt-PT"/>
        </w:rPr>
        <w:t xml:space="preserve">Este relatório descreve o desenvolvimento de um projeto prático no âmbito da unidade curricular de Aprendizagem Automática, inserido na Pós-Graduação PRIA da Universidade dos Açores. O projeto consiste na construção de um carro robótico autónomo equipado com a </w:t>
      </w:r>
      <w:r w:rsidR="00B82693" w:rsidRPr="00AE1A6B">
        <w:rPr>
          <w:szCs w:val="24"/>
          <w:lang w:val="pt-PT"/>
        </w:rPr>
        <w:t>câmara</w:t>
      </w:r>
      <w:r w:rsidRPr="00AE1A6B">
        <w:rPr>
          <w:szCs w:val="24"/>
          <w:lang w:val="pt-PT"/>
        </w:rPr>
        <w:t xml:space="preserve"> </w:t>
      </w:r>
      <w:proofErr w:type="spellStart"/>
      <w:r w:rsidRPr="00AE1A6B">
        <w:rPr>
          <w:szCs w:val="24"/>
          <w:lang w:val="pt-PT"/>
        </w:rPr>
        <w:t>HuskyLens</w:t>
      </w:r>
      <w:proofErr w:type="spellEnd"/>
      <w:r w:rsidRPr="00AE1A6B">
        <w:rPr>
          <w:szCs w:val="24"/>
          <w:lang w:val="pt-PT"/>
        </w:rPr>
        <w:t>, capaz de realizar tarefas de reconhecimento visual e decisão em tempo real.</w:t>
      </w:r>
    </w:p>
    <w:p w14:paraId="53A73B99" w14:textId="77777777" w:rsidR="00AE1A6B" w:rsidRDefault="00AE1A6B" w:rsidP="00AE1A6B">
      <w:pPr>
        <w:rPr>
          <w:szCs w:val="24"/>
          <w:lang w:val="pt-PT"/>
        </w:rPr>
      </w:pPr>
    </w:p>
    <w:p w14:paraId="40B5DAF7" w14:textId="77777777" w:rsidR="00AE1A6B" w:rsidRDefault="00000000" w:rsidP="00AE1A6B">
      <w:pPr>
        <w:rPr>
          <w:szCs w:val="24"/>
          <w:lang w:val="pt-PT"/>
        </w:rPr>
      </w:pPr>
      <w:r w:rsidRPr="00AE1A6B">
        <w:rPr>
          <w:szCs w:val="24"/>
          <w:lang w:val="pt-PT"/>
        </w:rPr>
        <w:t xml:space="preserve">O relatório explora a ligação entre os componentes físicos do projeto (Arduino UNO R4 WiFi, ponte H L298P, </w:t>
      </w:r>
      <w:proofErr w:type="spellStart"/>
      <w:r w:rsidRPr="00AE1A6B">
        <w:rPr>
          <w:szCs w:val="24"/>
          <w:lang w:val="pt-PT"/>
        </w:rPr>
        <w:t>HuskyLens</w:t>
      </w:r>
      <w:proofErr w:type="spellEnd"/>
      <w:r w:rsidRPr="00AE1A6B">
        <w:rPr>
          <w:szCs w:val="24"/>
          <w:lang w:val="pt-PT"/>
        </w:rPr>
        <w:t xml:space="preserve">) e os conceitos de </w:t>
      </w:r>
      <w:proofErr w:type="spellStart"/>
      <w:r w:rsidRPr="00AE1A6B">
        <w:rPr>
          <w:szCs w:val="24"/>
          <w:lang w:val="pt-PT"/>
        </w:rPr>
        <w:t>Machine</w:t>
      </w:r>
      <w:proofErr w:type="spellEnd"/>
      <w:r w:rsidRPr="00AE1A6B">
        <w:rPr>
          <w:szCs w:val="24"/>
          <w:lang w:val="pt-PT"/>
        </w:rPr>
        <w:t xml:space="preserve"> </w:t>
      </w:r>
      <w:proofErr w:type="spellStart"/>
      <w:r w:rsidRPr="00AE1A6B">
        <w:rPr>
          <w:szCs w:val="24"/>
          <w:lang w:val="pt-PT"/>
        </w:rPr>
        <w:t>Learning</w:t>
      </w:r>
      <w:proofErr w:type="spellEnd"/>
      <w:r w:rsidRPr="00AE1A6B">
        <w:rPr>
          <w:szCs w:val="24"/>
          <w:lang w:val="pt-PT"/>
        </w:rPr>
        <w:t xml:space="preserve"> lecionados na UC, como classificação supervisionada, KNN, redes neurais e visão computacional. São ainda apresentadas perspetivas futuras, incluindo a expansão com </w:t>
      </w:r>
      <w:proofErr w:type="spellStart"/>
      <w:r w:rsidRPr="00AE1A6B">
        <w:rPr>
          <w:szCs w:val="24"/>
          <w:lang w:val="pt-PT"/>
        </w:rPr>
        <w:t>Raspberry</w:t>
      </w:r>
      <w:proofErr w:type="spellEnd"/>
      <w:r w:rsidRPr="00AE1A6B">
        <w:rPr>
          <w:szCs w:val="24"/>
          <w:lang w:val="pt-PT"/>
        </w:rPr>
        <w:t xml:space="preserve"> Pi e a preparação para eventos como o </w:t>
      </w:r>
      <w:proofErr w:type="spellStart"/>
      <w:r w:rsidRPr="00AE1A6B">
        <w:rPr>
          <w:szCs w:val="24"/>
          <w:lang w:val="pt-PT"/>
        </w:rPr>
        <w:t>AzoresBot</w:t>
      </w:r>
      <w:proofErr w:type="spellEnd"/>
      <w:r w:rsidRPr="00AE1A6B">
        <w:rPr>
          <w:szCs w:val="24"/>
          <w:lang w:val="pt-PT"/>
        </w:rPr>
        <w:t>.</w:t>
      </w:r>
    </w:p>
    <w:p w14:paraId="63A76FF1" w14:textId="77777777" w:rsidR="00AE1A6B" w:rsidRDefault="00AE1A6B" w:rsidP="00AE1A6B">
      <w:pPr>
        <w:rPr>
          <w:szCs w:val="24"/>
          <w:lang w:val="pt-PT"/>
        </w:rPr>
      </w:pPr>
    </w:p>
    <w:p w14:paraId="720DFE68" w14:textId="1904AE82" w:rsidR="00DD50EA" w:rsidRPr="00AE1A6B" w:rsidRDefault="00000000" w:rsidP="00AE1A6B">
      <w:pPr>
        <w:rPr>
          <w:szCs w:val="24"/>
          <w:lang w:val="pt-PT"/>
        </w:rPr>
      </w:pPr>
      <w:r w:rsidRPr="00AE1A6B">
        <w:rPr>
          <w:b/>
          <w:bCs/>
          <w:szCs w:val="24"/>
          <w:lang w:val="pt-PT"/>
        </w:rPr>
        <w:t>Palavras-chave:</w:t>
      </w:r>
      <w:r w:rsidRPr="00AE1A6B">
        <w:rPr>
          <w:szCs w:val="24"/>
          <w:lang w:val="pt-PT"/>
        </w:rPr>
        <w:t xml:space="preserve"> Aprendizagem Automática, Visão Computacional, </w:t>
      </w:r>
      <w:proofErr w:type="spellStart"/>
      <w:r w:rsidRPr="00AE1A6B">
        <w:rPr>
          <w:szCs w:val="24"/>
          <w:lang w:val="pt-PT"/>
        </w:rPr>
        <w:t>HuskyLens</w:t>
      </w:r>
      <w:proofErr w:type="spellEnd"/>
      <w:r w:rsidRPr="00AE1A6B">
        <w:rPr>
          <w:szCs w:val="24"/>
          <w:lang w:val="pt-PT"/>
        </w:rPr>
        <w:t>, Arduino, Robótica Educacional, IA Embarcada.</w:t>
      </w:r>
    </w:p>
    <w:p w14:paraId="1DE5DB03" w14:textId="77777777" w:rsidR="00DD50EA" w:rsidRPr="00AE1A6B" w:rsidRDefault="00000000">
      <w:pPr>
        <w:rPr>
          <w:lang w:val="pt-PT"/>
        </w:rPr>
      </w:pPr>
      <w:r w:rsidRPr="00AE1A6B">
        <w:rPr>
          <w:lang w:val="pt-PT"/>
        </w:rPr>
        <w:br w:type="page"/>
      </w:r>
    </w:p>
    <w:bookmarkStart w:id="1" w:name="_Toc197901871" w:displacedByCustomXml="next"/>
    <w:sdt>
      <w:sdtPr>
        <w:rPr>
          <w:rFonts w:asciiTheme="minorHAnsi" w:eastAsiaTheme="minorEastAsia" w:hAnsiTheme="minorHAnsi" w:cstheme="minorBidi"/>
          <w:b w:val="0"/>
          <w:bCs w:val="0"/>
          <w:color w:val="auto"/>
          <w:sz w:val="24"/>
          <w:szCs w:val="22"/>
          <w:lang w:val="pt-PT"/>
        </w:rPr>
        <w:id w:val="-528647959"/>
        <w:docPartObj>
          <w:docPartGallery w:val="Table of Contents"/>
          <w:docPartUnique/>
        </w:docPartObj>
      </w:sdtPr>
      <w:sdtEndPr>
        <w:rPr>
          <w:lang w:val="en-US"/>
        </w:rPr>
      </w:sdtEndPr>
      <w:sdtContent>
        <w:p w14:paraId="29CC7627" w14:textId="42EF2DE4" w:rsidR="00AE1A6B" w:rsidRDefault="00AE1A6B" w:rsidP="00AE1A6B">
          <w:pPr>
            <w:pStyle w:val="Ttulo1"/>
          </w:pPr>
          <w:r>
            <w:rPr>
              <w:lang w:val="pt-PT"/>
            </w:rPr>
            <w:t>Índice</w:t>
          </w:r>
          <w:bookmarkEnd w:id="1"/>
        </w:p>
        <w:p w14:paraId="56FC189D" w14:textId="2DDE2CD0" w:rsidR="00FF1979" w:rsidRDefault="00AE1A6B">
          <w:pPr>
            <w:pStyle w:val="ndice1"/>
            <w:tabs>
              <w:tab w:val="right" w:leader="dot" w:pos="8630"/>
            </w:tabs>
            <w:rPr>
              <w:noProof/>
              <w:kern w:val="2"/>
              <w:szCs w:val="24"/>
              <w:lang w:val="pt-PT" w:eastAsia="pt-PT"/>
              <w14:ligatures w14:val="standardContextual"/>
            </w:rPr>
          </w:pPr>
          <w:r>
            <w:fldChar w:fldCharType="begin"/>
          </w:r>
          <w:r>
            <w:instrText xml:space="preserve"> TOC \o "1-3" \h \z \u </w:instrText>
          </w:r>
          <w:r>
            <w:fldChar w:fldCharType="separate"/>
          </w:r>
          <w:hyperlink w:anchor="_Toc197901870" w:history="1">
            <w:r w:rsidR="00FF1979" w:rsidRPr="00224FF4">
              <w:rPr>
                <w:rStyle w:val="Hiperligao"/>
                <w:noProof/>
                <w:lang w:val="pt-PT"/>
              </w:rPr>
              <w:t>Resumo</w:t>
            </w:r>
            <w:r w:rsidR="00FF1979">
              <w:rPr>
                <w:noProof/>
                <w:webHidden/>
              </w:rPr>
              <w:tab/>
            </w:r>
            <w:r w:rsidR="00FF1979">
              <w:rPr>
                <w:noProof/>
                <w:webHidden/>
              </w:rPr>
              <w:fldChar w:fldCharType="begin"/>
            </w:r>
            <w:r w:rsidR="00FF1979">
              <w:rPr>
                <w:noProof/>
                <w:webHidden/>
              </w:rPr>
              <w:instrText xml:space="preserve"> PAGEREF _Toc197901870 \h </w:instrText>
            </w:r>
            <w:r w:rsidR="00FF1979">
              <w:rPr>
                <w:noProof/>
                <w:webHidden/>
              </w:rPr>
            </w:r>
            <w:r w:rsidR="00FF1979">
              <w:rPr>
                <w:noProof/>
                <w:webHidden/>
              </w:rPr>
              <w:fldChar w:fldCharType="separate"/>
            </w:r>
            <w:r w:rsidR="00FF1979">
              <w:rPr>
                <w:noProof/>
                <w:webHidden/>
              </w:rPr>
              <w:t>2</w:t>
            </w:r>
            <w:r w:rsidR="00FF1979">
              <w:rPr>
                <w:noProof/>
                <w:webHidden/>
              </w:rPr>
              <w:fldChar w:fldCharType="end"/>
            </w:r>
          </w:hyperlink>
        </w:p>
        <w:p w14:paraId="20493127" w14:textId="7A47F0A3" w:rsidR="00FF1979" w:rsidRDefault="00FF1979">
          <w:pPr>
            <w:pStyle w:val="ndice1"/>
            <w:tabs>
              <w:tab w:val="right" w:leader="dot" w:pos="8630"/>
            </w:tabs>
            <w:rPr>
              <w:noProof/>
              <w:kern w:val="2"/>
              <w:szCs w:val="24"/>
              <w:lang w:val="pt-PT" w:eastAsia="pt-PT"/>
              <w14:ligatures w14:val="standardContextual"/>
            </w:rPr>
          </w:pPr>
          <w:hyperlink w:anchor="_Toc197901871" w:history="1">
            <w:r w:rsidRPr="00224FF4">
              <w:rPr>
                <w:rStyle w:val="Hiperligao"/>
                <w:noProof/>
                <w:lang w:val="pt-PT"/>
              </w:rPr>
              <w:t>Índice</w:t>
            </w:r>
            <w:r>
              <w:rPr>
                <w:noProof/>
                <w:webHidden/>
              </w:rPr>
              <w:tab/>
            </w:r>
            <w:r>
              <w:rPr>
                <w:noProof/>
                <w:webHidden/>
              </w:rPr>
              <w:fldChar w:fldCharType="begin"/>
            </w:r>
            <w:r>
              <w:rPr>
                <w:noProof/>
                <w:webHidden/>
              </w:rPr>
              <w:instrText xml:space="preserve"> PAGEREF _Toc197901871 \h </w:instrText>
            </w:r>
            <w:r>
              <w:rPr>
                <w:noProof/>
                <w:webHidden/>
              </w:rPr>
            </w:r>
            <w:r>
              <w:rPr>
                <w:noProof/>
                <w:webHidden/>
              </w:rPr>
              <w:fldChar w:fldCharType="separate"/>
            </w:r>
            <w:r>
              <w:rPr>
                <w:noProof/>
                <w:webHidden/>
              </w:rPr>
              <w:t>3</w:t>
            </w:r>
            <w:r>
              <w:rPr>
                <w:noProof/>
                <w:webHidden/>
              </w:rPr>
              <w:fldChar w:fldCharType="end"/>
            </w:r>
          </w:hyperlink>
        </w:p>
        <w:p w14:paraId="32EF7125" w14:textId="744A5A1D" w:rsidR="00FF1979" w:rsidRDefault="00FF1979">
          <w:pPr>
            <w:pStyle w:val="ndice2"/>
            <w:tabs>
              <w:tab w:val="right" w:leader="dot" w:pos="8630"/>
            </w:tabs>
            <w:rPr>
              <w:noProof/>
              <w:kern w:val="2"/>
              <w:szCs w:val="24"/>
              <w:lang w:val="pt-PT" w:eastAsia="pt-PT"/>
              <w14:ligatures w14:val="standardContextual"/>
            </w:rPr>
          </w:pPr>
          <w:hyperlink w:anchor="_Toc197901872" w:history="1">
            <w:r w:rsidRPr="00224FF4">
              <w:rPr>
                <w:rStyle w:val="Hiperligao"/>
                <w:noProof/>
                <w:lang w:val="pt-PT"/>
              </w:rPr>
              <w:t>1. Introdução</w:t>
            </w:r>
            <w:r>
              <w:rPr>
                <w:noProof/>
                <w:webHidden/>
              </w:rPr>
              <w:tab/>
            </w:r>
            <w:r>
              <w:rPr>
                <w:noProof/>
                <w:webHidden/>
              </w:rPr>
              <w:fldChar w:fldCharType="begin"/>
            </w:r>
            <w:r>
              <w:rPr>
                <w:noProof/>
                <w:webHidden/>
              </w:rPr>
              <w:instrText xml:space="preserve"> PAGEREF _Toc197901872 \h </w:instrText>
            </w:r>
            <w:r>
              <w:rPr>
                <w:noProof/>
                <w:webHidden/>
              </w:rPr>
            </w:r>
            <w:r>
              <w:rPr>
                <w:noProof/>
                <w:webHidden/>
              </w:rPr>
              <w:fldChar w:fldCharType="separate"/>
            </w:r>
            <w:r>
              <w:rPr>
                <w:noProof/>
                <w:webHidden/>
              </w:rPr>
              <w:t>4</w:t>
            </w:r>
            <w:r>
              <w:rPr>
                <w:noProof/>
                <w:webHidden/>
              </w:rPr>
              <w:fldChar w:fldCharType="end"/>
            </w:r>
          </w:hyperlink>
        </w:p>
        <w:p w14:paraId="26D47953" w14:textId="5AB34A8B" w:rsidR="00FF1979" w:rsidRDefault="00FF1979">
          <w:pPr>
            <w:pStyle w:val="ndice2"/>
            <w:tabs>
              <w:tab w:val="right" w:leader="dot" w:pos="8630"/>
            </w:tabs>
            <w:rPr>
              <w:noProof/>
              <w:kern w:val="2"/>
              <w:szCs w:val="24"/>
              <w:lang w:val="pt-PT" w:eastAsia="pt-PT"/>
              <w14:ligatures w14:val="standardContextual"/>
            </w:rPr>
          </w:pPr>
          <w:hyperlink w:anchor="_Toc197901873" w:history="1">
            <w:r w:rsidRPr="00224FF4">
              <w:rPr>
                <w:rStyle w:val="Hiperligao"/>
                <w:noProof/>
                <w:lang w:val="pt-PT"/>
              </w:rPr>
              <w:t>2. Análise Detalhada da HuskyLens</w:t>
            </w:r>
            <w:r>
              <w:rPr>
                <w:noProof/>
                <w:webHidden/>
              </w:rPr>
              <w:tab/>
            </w:r>
            <w:r>
              <w:rPr>
                <w:noProof/>
                <w:webHidden/>
              </w:rPr>
              <w:fldChar w:fldCharType="begin"/>
            </w:r>
            <w:r>
              <w:rPr>
                <w:noProof/>
                <w:webHidden/>
              </w:rPr>
              <w:instrText xml:space="preserve"> PAGEREF _Toc197901873 \h </w:instrText>
            </w:r>
            <w:r>
              <w:rPr>
                <w:noProof/>
                <w:webHidden/>
              </w:rPr>
            </w:r>
            <w:r>
              <w:rPr>
                <w:noProof/>
                <w:webHidden/>
              </w:rPr>
              <w:fldChar w:fldCharType="separate"/>
            </w:r>
            <w:r>
              <w:rPr>
                <w:noProof/>
                <w:webHidden/>
              </w:rPr>
              <w:t>5</w:t>
            </w:r>
            <w:r>
              <w:rPr>
                <w:noProof/>
                <w:webHidden/>
              </w:rPr>
              <w:fldChar w:fldCharType="end"/>
            </w:r>
          </w:hyperlink>
        </w:p>
        <w:p w14:paraId="403F39AC" w14:textId="4B45C967" w:rsidR="00FF1979" w:rsidRDefault="00FF1979">
          <w:pPr>
            <w:pStyle w:val="ndice3"/>
            <w:tabs>
              <w:tab w:val="right" w:leader="dot" w:pos="8630"/>
            </w:tabs>
            <w:rPr>
              <w:noProof/>
              <w:kern w:val="2"/>
              <w:szCs w:val="24"/>
              <w:lang w:val="pt-PT" w:eastAsia="pt-PT"/>
              <w14:ligatures w14:val="standardContextual"/>
            </w:rPr>
          </w:pPr>
          <w:hyperlink w:anchor="_Toc197901874" w:history="1">
            <w:r w:rsidRPr="00224FF4">
              <w:rPr>
                <w:rStyle w:val="Hiperligao"/>
                <w:noProof/>
                <w:lang w:val="pt-PT"/>
              </w:rPr>
              <w:t>2.1 Características Físicas e Hardware</w:t>
            </w:r>
            <w:r>
              <w:rPr>
                <w:noProof/>
                <w:webHidden/>
              </w:rPr>
              <w:tab/>
            </w:r>
            <w:r>
              <w:rPr>
                <w:noProof/>
                <w:webHidden/>
              </w:rPr>
              <w:fldChar w:fldCharType="begin"/>
            </w:r>
            <w:r>
              <w:rPr>
                <w:noProof/>
                <w:webHidden/>
              </w:rPr>
              <w:instrText xml:space="preserve"> PAGEREF _Toc197901874 \h </w:instrText>
            </w:r>
            <w:r>
              <w:rPr>
                <w:noProof/>
                <w:webHidden/>
              </w:rPr>
            </w:r>
            <w:r>
              <w:rPr>
                <w:noProof/>
                <w:webHidden/>
              </w:rPr>
              <w:fldChar w:fldCharType="separate"/>
            </w:r>
            <w:r>
              <w:rPr>
                <w:noProof/>
                <w:webHidden/>
              </w:rPr>
              <w:t>5</w:t>
            </w:r>
            <w:r>
              <w:rPr>
                <w:noProof/>
                <w:webHidden/>
              </w:rPr>
              <w:fldChar w:fldCharType="end"/>
            </w:r>
          </w:hyperlink>
        </w:p>
        <w:p w14:paraId="54945120" w14:textId="5259EAA8" w:rsidR="00FF1979" w:rsidRDefault="00FF1979">
          <w:pPr>
            <w:pStyle w:val="ndice3"/>
            <w:tabs>
              <w:tab w:val="right" w:leader="dot" w:pos="8630"/>
            </w:tabs>
            <w:rPr>
              <w:noProof/>
              <w:kern w:val="2"/>
              <w:szCs w:val="24"/>
              <w:lang w:val="pt-PT" w:eastAsia="pt-PT"/>
              <w14:ligatures w14:val="standardContextual"/>
            </w:rPr>
          </w:pPr>
          <w:hyperlink w:anchor="_Toc197901875" w:history="1">
            <w:r w:rsidRPr="00224FF4">
              <w:rPr>
                <w:rStyle w:val="Hiperligao"/>
                <w:noProof/>
                <w:lang w:val="pt-PT"/>
              </w:rPr>
              <w:t>2.2 Processador Kendryte K210</w:t>
            </w:r>
            <w:r>
              <w:rPr>
                <w:noProof/>
                <w:webHidden/>
              </w:rPr>
              <w:tab/>
            </w:r>
            <w:r>
              <w:rPr>
                <w:noProof/>
                <w:webHidden/>
              </w:rPr>
              <w:fldChar w:fldCharType="begin"/>
            </w:r>
            <w:r>
              <w:rPr>
                <w:noProof/>
                <w:webHidden/>
              </w:rPr>
              <w:instrText xml:space="preserve"> PAGEREF _Toc197901875 \h </w:instrText>
            </w:r>
            <w:r>
              <w:rPr>
                <w:noProof/>
                <w:webHidden/>
              </w:rPr>
            </w:r>
            <w:r>
              <w:rPr>
                <w:noProof/>
                <w:webHidden/>
              </w:rPr>
              <w:fldChar w:fldCharType="separate"/>
            </w:r>
            <w:r>
              <w:rPr>
                <w:noProof/>
                <w:webHidden/>
              </w:rPr>
              <w:t>5</w:t>
            </w:r>
            <w:r>
              <w:rPr>
                <w:noProof/>
                <w:webHidden/>
              </w:rPr>
              <w:fldChar w:fldCharType="end"/>
            </w:r>
          </w:hyperlink>
        </w:p>
        <w:p w14:paraId="58F92A11" w14:textId="205F73B2" w:rsidR="00FF1979" w:rsidRDefault="00FF1979">
          <w:pPr>
            <w:pStyle w:val="ndice3"/>
            <w:tabs>
              <w:tab w:val="right" w:leader="dot" w:pos="8630"/>
            </w:tabs>
            <w:rPr>
              <w:noProof/>
              <w:kern w:val="2"/>
              <w:szCs w:val="24"/>
              <w:lang w:val="pt-PT" w:eastAsia="pt-PT"/>
              <w14:ligatures w14:val="standardContextual"/>
            </w:rPr>
          </w:pPr>
          <w:hyperlink w:anchor="_Toc197901876" w:history="1">
            <w:r w:rsidRPr="00224FF4">
              <w:rPr>
                <w:rStyle w:val="Hiperligao"/>
                <w:noProof/>
                <w:lang w:val="pt-PT"/>
              </w:rPr>
              <w:t>2.3 Modos de Operação da HuskyLens</w:t>
            </w:r>
            <w:r>
              <w:rPr>
                <w:noProof/>
                <w:webHidden/>
              </w:rPr>
              <w:tab/>
            </w:r>
            <w:r>
              <w:rPr>
                <w:noProof/>
                <w:webHidden/>
              </w:rPr>
              <w:fldChar w:fldCharType="begin"/>
            </w:r>
            <w:r>
              <w:rPr>
                <w:noProof/>
                <w:webHidden/>
              </w:rPr>
              <w:instrText xml:space="preserve"> PAGEREF _Toc197901876 \h </w:instrText>
            </w:r>
            <w:r>
              <w:rPr>
                <w:noProof/>
                <w:webHidden/>
              </w:rPr>
            </w:r>
            <w:r>
              <w:rPr>
                <w:noProof/>
                <w:webHidden/>
              </w:rPr>
              <w:fldChar w:fldCharType="separate"/>
            </w:r>
            <w:r>
              <w:rPr>
                <w:noProof/>
                <w:webHidden/>
              </w:rPr>
              <w:t>5</w:t>
            </w:r>
            <w:r>
              <w:rPr>
                <w:noProof/>
                <w:webHidden/>
              </w:rPr>
              <w:fldChar w:fldCharType="end"/>
            </w:r>
          </w:hyperlink>
        </w:p>
        <w:p w14:paraId="69CFA82A" w14:textId="4454AEB2" w:rsidR="00FF1979" w:rsidRDefault="00FF1979">
          <w:pPr>
            <w:pStyle w:val="ndice3"/>
            <w:tabs>
              <w:tab w:val="right" w:leader="dot" w:pos="8630"/>
            </w:tabs>
            <w:rPr>
              <w:noProof/>
              <w:kern w:val="2"/>
              <w:szCs w:val="24"/>
              <w:lang w:val="pt-PT" w:eastAsia="pt-PT"/>
              <w14:ligatures w14:val="standardContextual"/>
            </w:rPr>
          </w:pPr>
          <w:hyperlink w:anchor="_Toc197901877" w:history="1">
            <w:r w:rsidRPr="00224FF4">
              <w:rPr>
                <w:rStyle w:val="Hiperligao"/>
                <w:noProof/>
                <w:lang w:val="pt-PT"/>
              </w:rPr>
              <w:t>2.4 Machine Learning e Inteligência Artificial Embutida</w:t>
            </w:r>
            <w:r>
              <w:rPr>
                <w:noProof/>
                <w:webHidden/>
              </w:rPr>
              <w:tab/>
            </w:r>
            <w:r>
              <w:rPr>
                <w:noProof/>
                <w:webHidden/>
              </w:rPr>
              <w:fldChar w:fldCharType="begin"/>
            </w:r>
            <w:r>
              <w:rPr>
                <w:noProof/>
                <w:webHidden/>
              </w:rPr>
              <w:instrText xml:space="preserve"> PAGEREF _Toc197901877 \h </w:instrText>
            </w:r>
            <w:r>
              <w:rPr>
                <w:noProof/>
                <w:webHidden/>
              </w:rPr>
            </w:r>
            <w:r>
              <w:rPr>
                <w:noProof/>
                <w:webHidden/>
              </w:rPr>
              <w:fldChar w:fldCharType="separate"/>
            </w:r>
            <w:r>
              <w:rPr>
                <w:noProof/>
                <w:webHidden/>
              </w:rPr>
              <w:t>5</w:t>
            </w:r>
            <w:r>
              <w:rPr>
                <w:noProof/>
                <w:webHidden/>
              </w:rPr>
              <w:fldChar w:fldCharType="end"/>
            </w:r>
          </w:hyperlink>
        </w:p>
        <w:p w14:paraId="5E7332DD" w14:textId="5D5AB338" w:rsidR="00FF1979" w:rsidRDefault="00FF1979">
          <w:pPr>
            <w:pStyle w:val="ndice2"/>
            <w:tabs>
              <w:tab w:val="right" w:leader="dot" w:pos="8630"/>
            </w:tabs>
            <w:rPr>
              <w:noProof/>
              <w:kern w:val="2"/>
              <w:szCs w:val="24"/>
              <w:lang w:val="pt-PT" w:eastAsia="pt-PT"/>
              <w14:ligatures w14:val="standardContextual"/>
            </w:rPr>
          </w:pPr>
          <w:hyperlink w:anchor="_Toc197901878" w:history="1">
            <w:r w:rsidRPr="00224FF4">
              <w:rPr>
                <w:rStyle w:val="Hiperligao"/>
                <w:noProof/>
                <w:lang w:val="pt-PT"/>
              </w:rPr>
              <w:t>3. Relação com a Aprendizagem Automática</w:t>
            </w:r>
            <w:r>
              <w:rPr>
                <w:noProof/>
                <w:webHidden/>
              </w:rPr>
              <w:tab/>
            </w:r>
            <w:r>
              <w:rPr>
                <w:noProof/>
                <w:webHidden/>
              </w:rPr>
              <w:fldChar w:fldCharType="begin"/>
            </w:r>
            <w:r>
              <w:rPr>
                <w:noProof/>
                <w:webHidden/>
              </w:rPr>
              <w:instrText xml:space="preserve"> PAGEREF _Toc197901878 \h </w:instrText>
            </w:r>
            <w:r>
              <w:rPr>
                <w:noProof/>
                <w:webHidden/>
              </w:rPr>
            </w:r>
            <w:r>
              <w:rPr>
                <w:noProof/>
                <w:webHidden/>
              </w:rPr>
              <w:fldChar w:fldCharType="separate"/>
            </w:r>
            <w:r>
              <w:rPr>
                <w:noProof/>
                <w:webHidden/>
              </w:rPr>
              <w:t>7</w:t>
            </w:r>
            <w:r>
              <w:rPr>
                <w:noProof/>
                <w:webHidden/>
              </w:rPr>
              <w:fldChar w:fldCharType="end"/>
            </w:r>
          </w:hyperlink>
        </w:p>
        <w:p w14:paraId="04733FCD" w14:textId="0897A7E2" w:rsidR="00FF1979" w:rsidRDefault="00FF1979">
          <w:pPr>
            <w:pStyle w:val="ndice3"/>
            <w:tabs>
              <w:tab w:val="right" w:leader="dot" w:pos="8630"/>
            </w:tabs>
            <w:rPr>
              <w:noProof/>
              <w:kern w:val="2"/>
              <w:szCs w:val="24"/>
              <w:lang w:val="pt-PT" w:eastAsia="pt-PT"/>
              <w14:ligatures w14:val="standardContextual"/>
            </w:rPr>
          </w:pPr>
          <w:hyperlink w:anchor="_Toc197901879" w:history="1">
            <w:r w:rsidRPr="00224FF4">
              <w:rPr>
                <w:rStyle w:val="Hiperligao"/>
                <w:noProof/>
                <w:lang w:val="pt-PT"/>
              </w:rPr>
              <w:t>3.1 Tipos de aprendizagem</w:t>
            </w:r>
            <w:r>
              <w:rPr>
                <w:noProof/>
                <w:webHidden/>
              </w:rPr>
              <w:tab/>
            </w:r>
            <w:r>
              <w:rPr>
                <w:noProof/>
                <w:webHidden/>
              </w:rPr>
              <w:fldChar w:fldCharType="begin"/>
            </w:r>
            <w:r>
              <w:rPr>
                <w:noProof/>
                <w:webHidden/>
              </w:rPr>
              <w:instrText xml:space="preserve"> PAGEREF _Toc197901879 \h </w:instrText>
            </w:r>
            <w:r>
              <w:rPr>
                <w:noProof/>
                <w:webHidden/>
              </w:rPr>
            </w:r>
            <w:r>
              <w:rPr>
                <w:noProof/>
                <w:webHidden/>
              </w:rPr>
              <w:fldChar w:fldCharType="separate"/>
            </w:r>
            <w:r>
              <w:rPr>
                <w:noProof/>
                <w:webHidden/>
              </w:rPr>
              <w:t>7</w:t>
            </w:r>
            <w:r>
              <w:rPr>
                <w:noProof/>
                <w:webHidden/>
              </w:rPr>
              <w:fldChar w:fldCharType="end"/>
            </w:r>
          </w:hyperlink>
        </w:p>
        <w:p w14:paraId="54634415" w14:textId="07ED3BD5" w:rsidR="00FF1979" w:rsidRDefault="00FF1979">
          <w:pPr>
            <w:pStyle w:val="ndice3"/>
            <w:tabs>
              <w:tab w:val="right" w:leader="dot" w:pos="8630"/>
            </w:tabs>
            <w:rPr>
              <w:noProof/>
              <w:kern w:val="2"/>
              <w:szCs w:val="24"/>
              <w:lang w:val="pt-PT" w:eastAsia="pt-PT"/>
              <w14:ligatures w14:val="standardContextual"/>
            </w:rPr>
          </w:pPr>
          <w:hyperlink w:anchor="_Toc197901880" w:history="1">
            <w:r w:rsidRPr="00224FF4">
              <w:rPr>
                <w:rStyle w:val="Hiperligao"/>
                <w:noProof/>
                <w:lang w:val="pt-PT"/>
              </w:rPr>
              <w:t>3.2 Comparativo com os modelos da UC</w:t>
            </w:r>
            <w:r>
              <w:rPr>
                <w:noProof/>
                <w:webHidden/>
              </w:rPr>
              <w:tab/>
            </w:r>
            <w:r>
              <w:rPr>
                <w:noProof/>
                <w:webHidden/>
              </w:rPr>
              <w:fldChar w:fldCharType="begin"/>
            </w:r>
            <w:r>
              <w:rPr>
                <w:noProof/>
                <w:webHidden/>
              </w:rPr>
              <w:instrText xml:space="preserve"> PAGEREF _Toc197901880 \h </w:instrText>
            </w:r>
            <w:r>
              <w:rPr>
                <w:noProof/>
                <w:webHidden/>
              </w:rPr>
            </w:r>
            <w:r>
              <w:rPr>
                <w:noProof/>
                <w:webHidden/>
              </w:rPr>
              <w:fldChar w:fldCharType="separate"/>
            </w:r>
            <w:r>
              <w:rPr>
                <w:noProof/>
                <w:webHidden/>
              </w:rPr>
              <w:t>7</w:t>
            </w:r>
            <w:r>
              <w:rPr>
                <w:noProof/>
                <w:webHidden/>
              </w:rPr>
              <w:fldChar w:fldCharType="end"/>
            </w:r>
          </w:hyperlink>
        </w:p>
        <w:p w14:paraId="7F37C4B3" w14:textId="25A54588" w:rsidR="00FF1979" w:rsidRDefault="00FF1979">
          <w:pPr>
            <w:pStyle w:val="ndice3"/>
            <w:tabs>
              <w:tab w:val="right" w:leader="dot" w:pos="8630"/>
            </w:tabs>
            <w:rPr>
              <w:noProof/>
              <w:kern w:val="2"/>
              <w:szCs w:val="24"/>
              <w:lang w:val="pt-PT" w:eastAsia="pt-PT"/>
              <w14:ligatures w14:val="standardContextual"/>
            </w:rPr>
          </w:pPr>
          <w:hyperlink w:anchor="_Toc197901881" w:history="1">
            <w:r w:rsidRPr="00224FF4">
              <w:rPr>
                <w:rStyle w:val="Hiperligao"/>
                <w:noProof/>
                <w:lang w:val="pt-PT"/>
              </w:rPr>
              <w:t>3.3 Frameworks e Processamento</w:t>
            </w:r>
            <w:r>
              <w:rPr>
                <w:noProof/>
                <w:webHidden/>
              </w:rPr>
              <w:tab/>
            </w:r>
            <w:r>
              <w:rPr>
                <w:noProof/>
                <w:webHidden/>
              </w:rPr>
              <w:fldChar w:fldCharType="begin"/>
            </w:r>
            <w:r>
              <w:rPr>
                <w:noProof/>
                <w:webHidden/>
              </w:rPr>
              <w:instrText xml:space="preserve"> PAGEREF _Toc197901881 \h </w:instrText>
            </w:r>
            <w:r>
              <w:rPr>
                <w:noProof/>
                <w:webHidden/>
              </w:rPr>
            </w:r>
            <w:r>
              <w:rPr>
                <w:noProof/>
                <w:webHidden/>
              </w:rPr>
              <w:fldChar w:fldCharType="separate"/>
            </w:r>
            <w:r>
              <w:rPr>
                <w:noProof/>
                <w:webHidden/>
              </w:rPr>
              <w:t>7</w:t>
            </w:r>
            <w:r>
              <w:rPr>
                <w:noProof/>
                <w:webHidden/>
              </w:rPr>
              <w:fldChar w:fldCharType="end"/>
            </w:r>
          </w:hyperlink>
        </w:p>
        <w:p w14:paraId="1981F686" w14:textId="71C9A794" w:rsidR="00FF1979" w:rsidRDefault="00FF1979">
          <w:pPr>
            <w:pStyle w:val="ndice2"/>
            <w:tabs>
              <w:tab w:val="right" w:leader="dot" w:pos="8630"/>
            </w:tabs>
            <w:rPr>
              <w:noProof/>
              <w:kern w:val="2"/>
              <w:szCs w:val="24"/>
              <w:lang w:val="pt-PT" w:eastAsia="pt-PT"/>
              <w14:ligatures w14:val="standardContextual"/>
            </w:rPr>
          </w:pPr>
          <w:hyperlink w:anchor="_Toc197901882" w:history="1">
            <w:r w:rsidRPr="00224FF4">
              <w:rPr>
                <w:rStyle w:val="Hiperligao"/>
                <w:noProof/>
                <w:lang w:val="pt-PT"/>
              </w:rPr>
              <w:t>4. Contribuição do Projeto para a Aprendizagem</w:t>
            </w:r>
            <w:r>
              <w:rPr>
                <w:noProof/>
                <w:webHidden/>
              </w:rPr>
              <w:tab/>
            </w:r>
            <w:r>
              <w:rPr>
                <w:noProof/>
                <w:webHidden/>
              </w:rPr>
              <w:fldChar w:fldCharType="begin"/>
            </w:r>
            <w:r>
              <w:rPr>
                <w:noProof/>
                <w:webHidden/>
              </w:rPr>
              <w:instrText xml:space="preserve"> PAGEREF _Toc197901882 \h </w:instrText>
            </w:r>
            <w:r>
              <w:rPr>
                <w:noProof/>
                <w:webHidden/>
              </w:rPr>
            </w:r>
            <w:r>
              <w:rPr>
                <w:noProof/>
                <w:webHidden/>
              </w:rPr>
              <w:fldChar w:fldCharType="separate"/>
            </w:r>
            <w:r>
              <w:rPr>
                <w:noProof/>
                <w:webHidden/>
              </w:rPr>
              <w:t>8</w:t>
            </w:r>
            <w:r>
              <w:rPr>
                <w:noProof/>
                <w:webHidden/>
              </w:rPr>
              <w:fldChar w:fldCharType="end"/>
            </w:r>
          </w:hyperlink>
        </w:p>
        <w:p w14:paraId="29DB30F2" w14:textId="03125F8C" w:rsidR="00FF1979" w:rsidRDefault="00FF1979">
          <w:pPr>
            <w:pStyle w:val="ndice2"/>
            <w:tabs>
              <w:tab w:val="right" w:leader="dot" w:pos="8630"/>
            </w:tabs>
            <w:rPr>
              <w:noProof/>
              <w:kern w:val="2"/>
              <w:szCs w:val="24"/>
              <w:lang w:val="pt-PT" w:eastAsia="pt-PT"/>
              <w14:ligatures w14:val="standardContextual"/>
            </w:rPr>
          </w:pPr>
          <w:hyperlink w:anchor="_Toc197901883" w:history="1">
            <w:r w:rsidRPr="00224FF4">
              <w:rPr>
                <w:rStyle w:val="Hiperligao"/>
                <w:noProof/>
                <w:lang w:val="pt-PT"/>
              </w:rPr>
              <w:t>5. Plano de Interação do Robô com a HuskyLens</w:t>
            </w:r>
            <w:r>
              <w:rPr>
                <w:noProof/>
                <w:webHidden/>
              </w:rPr>
              <w:tab/>
            </w:r>
            <w:r>
              <w:rPr>
                <w:noProof/>
                <w:webHidden/>
              </w:rPr>
              <w:fldChar w:fldCharType="begin"/>
            </w:r>
            <w:r>
              <w:rPr>
                <w:noProof/>
                <w:webHidden/>
              </w:rPr>
              <w:instrText xml:space="preserve"> PAGEREF _Toc197901883 \h </w:instrText>
            </w:r>
            <w:r>
              <w:rPr>
                <w:noProof/>
                <w:webHidden/>
              </w:rPr>
            </w:r>
            <w:r>
              <w:rPr>
                <w:noProof/>
                <w:webHidden/>
              </w:rPr>
              <w:fldChar w:fldCharType="separate"/>
            </w:r>
            <w:r>
              <w:rPr>
                <w:noProof/>
                <w:webHidden/>
              </w:rPr>
              <w:t>9</w:t>
            </w:r>
            <w:r>
              <w:rPr>
                <w:noProof/>
                <w:webHidden/>
              </w:rPr>
              <w:fldChar w:fldCharType="end"/>
            </w:r>
          </w:hyperlink>
        </w:p>
        <w:p w14:paraId="58F18B94" w14:textId="736FA1EB" w:rsidR="00FF1979" w:rsidRDefault="00FF1979">
          <w:pPr>
            <w:pStyle w:val="ndice2"/>
            <w:tabs>
              <w:tab w:val="right" w:leader="dot" w:pos="8630"/>
            </w:tabs>
            <w:rPr>
              <w:noProof/>
              <w:kern w:val="2"/>
              <w:szCs w:val="24"/>
              <w:lang w:val="pt-PT" w:eastAsia="pt-PT"/>
              <w14:ligatures w14:val="standardContextual"/>
            </w:rPr>
          </w:pPr>
          <w:hyperlink w:anchor="_Toc197901884" w:history="1">
            <w:r w:rsidRPr="00224FF4">
              <w:rPr>
                <w:rStyle w:val="Hiperligao"/>
                <w:noProof/>
                <w:lang w:val="pt-PT"/>
              </w:rPr>
              <w:t>6. Expansão do Projeto com Raspberry Pi</w:t>
            </w:r>
            <w:r>
              <w:rPr>
                <w:noProof/>
                <w:webHidden/>
              </w:rPr>
              <w:tab/>
            </w:r>
            <w:r>
              <w:rPr>
                <w:noProof/>
                <w:webHidden/>
              </w:rPr>
              <w:fldChar w:fldCharType="begin"/>
            </w:r>
            <w:r>
              <w:rPr>
                <w:noProof/>
                <w:webHidden/>
              </w:rPr>
              <w:instrText xml:space="preserve"> PAGEREF _Toc197901884 \h </w:instrText>
            </w:r>
            <w:r>
              <w:rPr>
                <w:noProof/>
                <w:webHidden/>
              </w:rPr>
            </w:r>
            <w:r>
              <w:rPr>
                <w:noProof/>
                <w:webHidden/>
              </w:rPr>
              <w:fldChar w:fldCharType="separate"/>
            </w:r>
            <w:r>
              <w:rPr>
                <w:noProof/>
                <w:webHidden/>
              </w:rPr>
              <w:t>10</w:t>
            </w:r>
            <w:r>
              <w:rPr>
                <w:noProof/>
                <w:webHidden/>
              </w:rPr>
              <w:fldChar w:fldCharType="end"/>
            </w:r>
          </w:hyperlink>
        </w:p>
        <w:p w14:paraId="45849A89" w14:textId="43EA6A7C" w:rsidR="00FF1979" w:rsidRDefault="00FF1979">
          <w:pPr>
            <w:pStyle w:val="ndice2"/>
            <w:tabs>
              <w:tab w:val="right" w:leader="dot" w:pos="8630"/>
            </w:tabs>
            <w:rPr>
              <w:noProof/>
              <w:kern w:val="2"/>
              <w:szCs w:val="24"/>
              <w:lang w:val="pt-PT" w:eastAsia="pt-PT"/>
              <w14:ligatures w14:val="standardContextual"/>
            </w:rPr>
          </w:pPr>
          <w:hyperlink w:anchor="_Toc197901885" w:history="1">
            <w:r w:rsidRPr="00224FF4">
              <w:rPr>
                <w:rStyle w:val="Hiperligao"/>
                <w:noProof/>
                <w:lang w:val="pt-PT"/>
              </w:rPr>
              <w:t>7. Bibliografia e Recursos</w:t>
            </w:r>
            <w:r>
              <w:rPr>
                <w:noProof/>
                <w:webHidden/>
              </w:rPr>
              <w:tab/>
            </w:r>
            <w:r>
              <w:rPr>
                <w:noProof/>
                <w:webHidden/>
              </w:rPr>
              <w:fldChar w:fldCharType="begin"/>
            </w:r>
            <w:r>
              <w:rPr>
                <w:noProof/>
                <w:webHidden/>
              </w:rPr>
              <w:instrText xml:space="preserve"> PAGEREF _Toc197901885 \h </w:instrText>
            </w:r>
            <w:r>
              <w:rPr>
                <w:noProof/>
                <w:webHidden/>
              </w:rPr>
            </w:r>
            <w:r>
              <w:rPr>
                <w:noProof/>
                <w:webHidden/>
              </w:rPr>
              <w:fldChar w:fldCharType="separate"/>
            </w:r>
            <w:r>
              <w:rPr>
                <w:noProof/>
                <w:webHidden/>
              </w:rPr>
              <w:t>11</w:t>
            </w:r>
            <w:r>
              <w:rPr>
                <w:noProof/>
                <w:webHidden/>
              </w:rPr>
              <w:fldChar w:fldCharType="end"/>
            </w:r>
          </w:hyperlink>
        </w:p>
        <w:p w14:paraId="0B295795" w14:textId="25C84D14" w:rsidR="00FF1979" w:rsidRDefault="00FF1979">
          <w:pPr>
            <w:pStyle w:val="ndice3"/>
            <w:tabs>
              <w:tab w:val="right" w:leader="dot" w:pos="8630"/>
            </w:tabs>
            <w:rPr>
              <w:noProof/>
              <w:kern w:val="2"/>
              <w:szCs w:val="24"/>
              <w:lang w:val="pt-PT" w:eastAsia="pt-PT"/>
              <w14:ligatures w14:val="standardContextual"/>
            </w:rPr>
          </w:pPr>
          <w:hyperlink w:anchor="_Toc197901886" w:history="1">
            <w:r w:rsidRPr="00224FF4">
              <w:rPr>
                <w:rStyle w:val="Hiperligao"/>
                <w:noProof/>
                <w:lang w:val="pt-PT"/>
              </w:rPr>
              <w:t>7.1 Bibliografia</w:t>
            </w:r>
            <w:r>
              <w:rPr>
                <w:noProof/>
                <w:webHidden/>
              </w:rPr>
              <w:tab/>
            </w:r>
            <w:r>
              <w:rPr>
                <w:noProof/>
                <w:webHidden/>
              </w:rPr>
              <w:fldChar w:fldCharType="begin"/>
            </w:r>
            <w:r>
              <w:rPr>
                <w:noProof/>
                <w:webHidden/>
              </w:rPr>
              <w:instrText xml:space="preserve"> PAGEREF _Toc197901886 \h </w:instrText>
            </w:r>
            <w:r>
              <w:rPr>
                <w:noProof/>
                <w:webHidden/>
              </w:rPr>
            </w:r>
            <w:r>
              <w:rPr>
                <w:noProof/>
                <w:webHidden/>
              </w:rPr>
              <w:fldChar w:fldCharType="separate"/>
            </w:r>
            <w:r>
              <w:rPr>
                <w:noProof/>
                <w:webHidden/>
              </w:rPr>
              <w:t>11</w:t>
            </w:r>
            <w:r>
              <w:rPr>
                <w:noProof/>
                <w:webHidden/>
              </w:rPr>
              <w:fldChar w:fldCharType="end"/>
            </w:r>
          </w:hyperlink>
        </w:p>
        <w:p w14:paraId="4C11B27D" w14:textId="3C92B0DB" w:rsidR="00FF1979" w:rsidRDefault="00FF1979">
          <w:pPr>
            <w:pStyle w:val="ndice3"/>
            <w:tabs>
              <w:tab w:val="right" w:leader="dot" w:pos="8630"/>
            </w:tabs>
            <w:rPr>
              <w:noProof/>
              <w:kern w:val="2"/>
              <w:szCs w:val="24"/>
              <w:lang w:val="pt-PT" w:eastAsia="pt-PT"/>
              <w14:ligatures w14:val="standardContextual"/>
            </w:rPr>
          </w:pPr>
          <w:hyperlink w:anchor="_Toc197901887" w:history="1">
            <w:r w:rsidRPr="00224FF4">
              <w:rPr>
                <w:rStyle w:val="Hiperligao"/>
                <w:noProof/>
                <w:lang w:val="pt-PT"/>
              </w:rPr>
              <w:t>7.2 Webgrafia</w:t>
            </w:r>
            <w:r>
              <w:rPr>
                <w:noProof/>
                <w:webHidden/>
              </w:rPr>
              <w:tab/>
            </w:r>
            <w:r>
              <w:rPr>
                <w:noProof/>
                <w:webHidden/>
              </w:rPr>
              <w:fldChar w:fldCharType="begin"/>
            </w:r>
            <w:r>
              <w:rPr>
                <w:noProof/>
                <w:webHidden/>
              </w:rPr>
              <w:instrText xml:space="preserve"> PAGEREF _Toc197901887 \h </w:instrText>
            </w:r>
            <w:r>
              <w:rPr>
                <w:noProof/>
                <w:webHidden/>
              </w:rPr>
            </w:r>
            <w:r>
              <w:rPr>
                <w:noProof/>
                <w:webHidden/>
              </w:rPr>
              <w:fldChar w:fldCharType="separate"/>
            </w:r>
            <w:r>
              <w:rPr>
                <w:noProof/>
                <w:webHidden/>
              </w:rPr>
              <w:t>11</w:t>
            </w:r>
            <w:r>
              <w:rPr>
                <w:noProof/>
                <w:webHidden/>
              </w:rPr>
              <w:fldChar w:fldCharType="end"/>
            </w:r>
          </w:hyperlink>
        </w:p>
        <w:p w14:paraId="5DF94A90" w14:textId="536115E3" w:rsidR="00FF1979" w:rsidRDefault="00FF1979">
          <w:pPr>
            <w:pStyle w:val="ndice3"/>
            <w:tabs>
              <w:tab w:val="right" w:leader="dot" w:pos="8630"/>
            </w:tabs>
            <w:rPr>
              <w:noProof/>
              <w:kern w:val="2"/>
              <w:szCs w:val="24"/>
              <w:lang w:val="pt-PT" w:eastAsia="pt-PT"/>
              <w14:ligatures w14:val="standardContextual"/>
            </w:rPr>
          </w:pPr>
          <w:hyperlink w:anchor="_Toc197901888" w:history="1">
            <w:r w:rsidRPr="00224FF4">
              <w:rPr>
                <w:rStyle w:val="Hiperligao"/>
                <w:noProof/>
                <w:lang w:val="pt-PT"/>
              </w:rPr>
              <w:t>7.3 Prompts utilizados (ChatGPT/OpenAI)</w:t>
            </w:r>
            <w:r>
              <w:rPr>
                <w:noProof/>
                <w:webHidden/>
              </w:rPr>
              <w:tab/>
            </w:r>
            <w:r>
              <w:rPr>
                <w:noProof/>
                <w:webHidden/>
              </w:rPr>
              <w:fldChar w:fldCharType="begin"/>
            </w:r>
            <w:r>
              <w:rPr>
                <w:noProof/>
                <w:webHidden/>
              </w:rPr>
              <w:instrText xml:space="preserve"> PAGEREF _Toc197901888 \h </w:instrText>
            </w:r>
            <w:r>
              <w:rPr>
                <w:noProof/>
                <w:webHidden/>
              </w:rPr>
            </w:r>
            <w:r>
              <w:rPr>
                <w:noProof/>
                <w:webHidden/>
              </w:rPr>
              <w:fldChar w:fldCharType="separate"/>
            </w:r>
            <w:r>
              <w:rPr>
                <w:noProof/>
                <w:webHidden/>
              </w:rPr>
              <w:t>11</w:t>
            </w:r>
            <w:r>
              <w:rPr>
                <w:noProof/>
                <w:webHidden/>
              </w:rPr>
              <w:fldChar w:fldCharType="end"/>
            </w:r>
          </w:hyperlink>
        </w:p>
        <w:p w14:paraId="23DD7E2D" w14:textId="3FAE5865" w:rsidR="00AE1A6B" w:rsidRDefault="00AE1A6B">
          <w:r>
            <w:rPr>
              <w:b/>
              <w:bCs/>
            </w:rPr>
            <w:fldChar w:fldCharType="end"/>
          </w:r>
        </w:p>
      </w:sdtContent>
    </w:sdt>
    <w:p w14:paraId="568B8D38" w14:textId="3260F359" w:rsidR="00DD50EA" w:rsidRDefault="00000000">
      <w:r>
        <w:br w:type="page"/>
      </w:r>
    </w:p>
    <w:p w14:paraId="42B590A9" w14:textId="77777777" w:rsidR="00DD50EA" w:rsidRPr="00AE1A6B" w:rsidRDefault="00000000">
      <w:pPr>
        <w:pStyle w:val="Ttulo2"/>
        <w:rPr>
          <w:lang w:val="pt-PT"/>
        </w:rPr>
      </w:pPr>
      <w:bookmarkStart w:id="2" w:name="_Toc197901872"/>
      <w:r w:rsidRPr="00AE1A6B">
        <w:rPr>
          <w:lang w:val="pt-PT"/>
        </w:rPr>
        <w:lastRenderedPageBreak/>
        <w:t>1. Introdução</w:t>
      </w:r>
      <w:bookmarkEnd w:id="2"/>
    </w:p>
    <w:p w14:paraId="29B0F532" w14:textId="6A327684" w:rsidR="00AE1A6B" w:rsidRDefault="00000000">
      <w:pPr>
        <w:rPr>
          <w:lang w:val="pt-PT"/>
        </w:rPr>
      </w:pPr>
      <w:r w:rsidRPr="00AE1A6B">
        <w:rPr>
          <w:lang w:val="pt-PT"/>
        </w:rPr>
        <w:t xml:space="preserve">O presente relatório visa documentar a integração de conceitos de Aprendizagem Automática (ML) num projeto prático de robótica baseado na </w:t>
      </w:r>
      <w:r w:rsidR="00B82693" w:rsidRPr="00AE1A6B">
        <w:rPr>
          <w:lang w:val="pt-PT"/>
        </w:rPr>
        <w:t>câmara</w:t>
      </w:r>
      <w:r w:rsidRPr="00AE1A6B">
        <w:rPr>
          <w:lang w:val="pt-PT"/>
        </w:rPr>
        <w:t xml:space="preserve"> AI </w:t>
      </w:r>
      <w:proofErr w:type="spellStart"/>
      <w:r w:rsidRPr="00AE1A6B">
        <w:rPr>
          <w:lang w:val="pt-PT"/>
        </w:rPr>
        <w:t>HuskyLens</w:t>
      </w:r>
      <w:proofErr w:type="spellEnd"/>
      <w:r w:rsidRPr="00AE1A6B">
        <w:rPr>
          <w:lang w:val="pt-PT"/>
        </w:rPr>
        <w:t>. O projeto consiste na construção de um carro robótico com capacidades de visão computacional, utilizando como microcontrolador o Arduino UNO R4 WiFi, uma ponte H L298P, motores DC, rodas, estrutura em 3D e possibilidade de integração de um sensor ultrassónico HC-SR04.</w:t>
      </w:r>
    </w:p>
    <w:p w14:paraId="1DE00040" w14:textId="77777777" w:rsidR="00AE1A6B" w:rsidRDefault="00AE1A6B">
      <w:pPr>
        <w:rPr>
          <w:lang w:val="pt-PT"/>
        </w:rPr>
      </w:pPr>
    </w:p>
    <w:p w14:paraId="4A7B6BC6" w14:textId="7CA52986" w:rsidR="00DD50EA" w:rsidRPr="00AE1A6B" w:rsidRDefault="00000000">
      <w:pPr>
        <w:rPr>
          <w:lang w:val="pt-PT"/>
        </w:rPr>
      </w:pPr>
      <w:r w:rsidRPr="00AE1A6B">
        <w:rPr>
          <w:lang w:val="pt-PT"/>
        </w:rPr>
        <w:t xml:space="preserve">A </w:t>
      </w:r>
      <w:proofErr w:type="spellStart"/>
      <w:r w:rsidRPr="00AE1A6B">
        <w:rPr>
          <w:lang w:val="pt-PT"/>
        </w:rPr>
        <w:t>HuskyLens</w:t>
      </w:r>
      <w:proofErr w:type="spellEnd"/>
      <w:r w:rsidRPr="00AE1A6B">
        <w:rPr>
          <w:lang w:val="pt-PT"/>
        </w:rPr>
        <w:t xml:space="preserve"> é uma </w:t>
      </w:r>
      <w:r w:rsidR="00B82693" w:rsidRPr="00AE1A6B">
        <w:rPr>
          <w:lang w:val="pt-PT"/>
        </w:rPr>
        <w:t>câmara</w:t>
      </w:r>
      <w:r w:rsidRPr="00AE1A6B">
        <w:rPr>
          <w:lang w:val="pt-PT"/>
        </w:rPr>
        <w:t xml:space="preserve"> de visão computacional com modelos de IA pré-treinados e permite a interação direta com algoritmos de classificação e reconhecimento de objetos, rostos, cores e linhas, sem necessidade de programação complexa.</w:t>
      </w:r>
    </w:p>
    <w:p w14:paraId="7BE27699" w14:textId="77777777" w:rsidR="00DD50EA" w:rsidRPr="00AE1A6B" w:rsidRDefault="00000000">
      <w:pPr>
        <w:rPr>
          <w:lang w:val="pt-PT"/>
        </w:rPr>
      </w:pPr>
      <w:r w:rsidRPr="00AE1A6B">
        <w:rPr>
          <w:lang w:val="pt-PT"/>
        </w:rPr>
        <w:br w:type="page"/>
      </w:r>
    </w:p>
    <w:p w14:paraId="39ECCC76" w14:textId="77777777" w:rsidR="00DD50EA" w:rsidRPr="00AE1A6B" w:rsidRDefault="00000000">
      <w:pPr>
        <w:pStyle w:val="Ttulo2"/>
        <w:rPr>
          <w:lang w:val="pt-PT"/>
        </w:rPr>
      </w:pPr>
      <w:bookmarkStart w:id="3" w:name="_Toc197901873"/>
      <w:r w:rsidRPr="00AE1A6B">
        <w:rPr>
          <w:lang w:val="pt-PT"/>
        </w:rPr>
        <w:lastRenderedPageBreak/>
        <w:t xml:space="preserve">2. Análise Detalhada da </w:t>
      </w:r>
      <w:proofErr w:type="spellStart"/>
      <w:r w:rsidRPr="00AE1A6B">
        <w:rPr>
          <w:lang w:val="pt-PT"/>
        </w:rPr>
        <w:t>HuskyLens</w:t>
      </w:r>
      <w:bookmarkEnd w:id="3"/>
      <w:proofErr w:type="spellEnd"/>
    </w:p>
    <w:p w14:paraId="4C6C8E87" w14:textId="77777777" w:rsidR="00DD50EA" w:rsidRPr="00AE1A6B" w:rsidRDefault="00000000">
      <w:pPr>
        <w:pStyle w:val="Ttulo3"/>
        <w:rPr>
          <w:lang w:val="pt-PT"/>
        </w:rPr>
      </w:pPr>
      <w:bookmarkStart w:id="4" w:name="_Toc197901874"/>
      <w:r w:rsidRPr="00AE1A6B">
        <w:rPr>
          <w:lang w:val="pt-PT"/>
        </w:rPr>
        <w:t>2.1 Características Físicas e Hardware</w:t>
      </w:r>
      <w:bookmarkEnd w:id="4"/>
    </w:p>
    <w:p w14:paraId="4EDF6625" w14:textId="41C36417" w:rsidR="00AE1A6B" w:rsidRDefault="00000000" w:rsidP="00AE1A6B">
      <w:pPr>
        <w:rPr>
          <w:lang w:val="pt-PT"/>
        </w:rPr>
      </w:pPr>
      <w:r w:rsidRPr="00AE1A6B">
        <w:rPr>
          <w:lang w:val="pt-PT"/>
        </w:rPr>
        <w:t>- Sensor de imagem: OV2640 (2</w:t>
      </w:r>
      <w:r w:rsidR="003840AD">
        <w:rPr>
          <w:lang w:val="pt-PT"/>
        </w:rPr>
        <w:t xml:space="preserve">.0 </w:t>
      </w:r>
      <w:proofErr w:type="spellStart"/>
      <w:r w:rsidRPr="00AE1A6B">
        <w:rPr>
          <w:lang w:val="pt-PT"/>
        </w:rPr>
        <w:t>M</w:t>
      </w:r>
      <w:r w:rsidR="003840AD">
        <w:rPr>
          <w:lang w:val="pt-PT"/>
        </w:rPr>
        <w:t>egapixeis</w:t>
      </w:r>
      <w:proofErr w:type="spellEnd"/>
      <w:r w:rsidRPr="00AE1A6B">
        <w:rPr>
          <w:lang w:val="pt-PT"/>
        </w:rPr>
        <w:t>)</w:t>
      </w:r>
    </w:p>
    <w:p w14:paraId="506CC8CF" w14:textId="77777777" w:rsidR="00AE1A6B" w:rsidRDefault="00000000" w:rsidP="00AE1A6B">
      <w:pPr>
        <w:rPr>
          <w:lang w:val="pt-PT"/>
        </w:rPr>
      </w:pPr>
      <w:r w:rsidRPr="00AE1A6B">
        <w:rPr>
          <w:lang w:val="pt-PT"/>
        </w:rPr>
        <w:t>- Interface: UART / I2C / SPI</w:t>
      </w:r>
    </w:p>
    <w:p w14:paraId="0383D1AC" w14:textId="77777777" w:rsidR="00AE1A6B" w:rsidRDefault="00000000" w:rsidP="00AE1A6B">
      <w:pPr>
        <w:rPr>
          <w:lang w:val="pt-PT"/>
        </w:rPr>
      </w:pPr>
      <w:r w:rsidRPr="00AE1A6B">
        <w:rPr>
          <w:lang w:val="pt-PT"/>
        </w:rPr>
        <w:t>- Display integrado: ecrã LCD para visualização em tempo real</w:t>
      </w:r>
    </w:p>
    <w:p w14:paraId="1F75182F" w14:textId="77777777" w:rsidR="00AE1A6B" w:rsidRDefault="00000000" w:rsidP="00AE1A6B">
      <w:pPr>
        <w:rPr>
          <w:lang w:val="pt-PT"/>
        </w:rPr>
      </w:pPr>
      <w:r w:rsidRPr="00AE1A6B">
        <w:rPr>
          <w:lang w:val="pt-PT"/>
        </w:rPr>
        <w:t>- Alimentação: 3.3V ou 5V</w:t>
      </w:r>
    </w:p>
    <w:p w14:paraId="7BA4ABB4" w14:textId="63A66BBB" w:rsidR="00DD50EA" w:rsidRDefault="00000000" w:rsidP="00AE1A6B">
      <w:pPr>
        <w:rPr>
          <w:lang w:val="pt-PT"/>
        </w:rPr>
      </w:pPr>
      <w:r w:rsidRPr="00AE1A6B">
        <w:rPr>
          <w:lang w:val="pt-PT"/>
        </w:rPr>
        <w:t xml:space="preserve">- Microcontrolador principal: </w:t>
      </w:r>
      <w:proofErr w:type="spellStart"/>
      <w:r w:rsidRPr="00AE1A6B">
        <w:rPr>
          <w:lang w:val="pt-PT"/>
        </w:rPr>
        <w:t>Kendryte</w:t>
      </w:r>
      <w:proofErr w:type="spellEnd"/>
      <w:r w:rsidRPr="00AE1A6B">
        <w:rPr>
          <w:lang w:val="pt-PT"/>
        </w:rPr>
        <w:t xml:space="preserve"> K210</w:t>
      </w:r>
    </w:p>
    <w:p w14:paraId="39C58D20" w14:textId="77777777" w:rsidR="00AE1A6B" w:rsidRPr="00AE1A6B" w:rsidRDefault="00AE1A6B" w:rsidP="00AE1A6B">
      <w:pPr>
        <w:rPr>
          <w:lang w:val="pt-PT"/>
        </w:rPr>
      </w:pPr>
    </w:p>
    <w:p w14:paraId="775C1059" w14:textId="77777777" w:rsidR="00DD50EA" w:rsidRPr="00AE1A6B" w:rsidRDefault="00000000">
      <w:pPr>
        <w:pStyle w:val="Ttulo3"/>
        <w:rPr>
          <w:lang w:val="pt-PT"/>
        </w:rPr>
      </w:pPr>
      <w:bookmarkStart w:id="5" w:name="_Toc197901875"/>
      <w:r w:rsidRPr="00AE1A6B">
        <w:rPr>
          <w:lang w:val="pt-PT"/>
        </w:rPr>
        <w:t xml:space="preserve">2.2 Processador </w:t>
      </w:r>
      <w:proofErr w:type="spellStart"/>
      <w:r w:rsidRPr="00AE1A6B">
        <w:rPr>
          <w:lang w:val="pt-PT"/>
        </w:rPr>
        <w:t>Kendryte</w:t>
      </w:r>
      <w:proofErr w:type="spellEnd"/>
      <w:r w:rsidRPr="00AE1A6B">
        <w:rPr>
          <w:lang w:val="pt-PT"/>
        </w:rPr>
        <w:t xml:space="preserve"> K210</w:t>
      </w:r>
      <w:bookmarkEnd w:id="5"/>
    </w:p>
    <w:p w14:paraId="0FE210D1" w14:textId="77777777" w:rsidR="003840AD" w:rsidRPr="003840AD" w:rsidRDefault="003840AD" w:rsidP="003840AD">
      <w:pPr>
        <w:pStyle w:val="PargrafodaLista"/>
        <w:numPr>
          <w:ilvl w:val="0"/>
          <w:numId w:val="10"/>
        </w:numPr>
        <w:rPr>
          <w:lang w:val="pt-PT"/>
        </w:rPr>
      </w:pPr>
      <w:r w:rsidRPr="003840AD">
        <w:rPr>
          <w:lang w:val="pt-PT"/>
        </w:rPr>
        <w:t>Chip especializado em IA embarcada, com foco em visão computacional e reconhecimento de áudio.</w:t>
      </w:r>
    </w:p>
    <w:p w14:paraId="51577FE4" w14:textId="77777777" w:rsidR="003840AD" w:rsidRPr="003840AD" w:rsidRDefault="003840AD" w:rsidP="003840AD">
      <w:pPr>
        <w:pStyle w:val="PargrafodaLista"/>
        <w:numPr>
          <w:ilvl w:val="0"/>
          <w:numId w:val="10"/>
        </w:numPr>
        <w:rPr>
          <w:lang w:val="pt-PT"/>
        </w:rPr>
      </w:pPr>
      <w:r w:rsidRPr="003840AD">
        <w:rPr>
          <w:lang w:val="pt-PT"/>
        </w:rPr>
        <w:t>Dual-core RISC-V 64-bit, cada núcleo com FPU de precisão dupla (IEEE754).</w:t>
      </w:r>
    </w:p>
    <w:p w14:paraId="2E3A11EE" w14:textId="77777777" w:rsidR="003840AD" w:rsidRPr="003840AD" w:rsidRDefault="003840AD" w:rsidP="003840AD">
      <w:pPr>
        <w:pStyle w:val="PargrafodaLista"/>
        <w:numPr>
          <w:ilvl w:val="0"/>
          <w:numId w:val="10"/>
        </w:numPr>
        <w:rPr>
          <w:lang w:val="pt-PT"/>
        </w:rPr>
      </w:pPr>
      <w:r w:rsidRPr="003840AD">
        <w:rPr>
          <w:lang w:val="pt-PT"/>
        </w:rPr>
        <w:t xml:space="preserve">Inclui KPU (Unidade de Processamento Neural) dedicada para executar redes neuronais </w:t>
      </w:r>
      <w:proofErr w:type="spellStart"/>
      <w:r w:rsidRPr="003840AD">
        <w:rPr>
          <w:lang w:val="pt-PT"/>
        </w:rPr>
        <w:t>convolucionais</w:t>
      </w:r>
      <w:proofErr w:type="spellEnd"/>
      <w:r w:rsidRPr="003840AD">
        <w:rPr>
          <w:lang w:val="pt-PT"/>
        </w:rPr>
        <w:t xml:space="preserve"> (</w:t>
      </w:r>
      <w:proofErr w:type="spellStart"/>
      <w:r w:rsidRPr="003840AD">
        <w:rPr>
          <w:lang w:val="pt-PT"/>
        </w:rPr>
        <w:t>CNNs</w:t>
      </w:r>
      <w:proofErr w:type="spellEnd"/>
      <w:r w:rsidRPr="003840AD">
        <w:rPr>
          <w:lang w:val="pt-PT"/>
        </w:rPr>
        <w:t>).</w:t>
      </w:r>
    </w:p>
    <w:p w14:paraId="0840EAFA" w14:textId="77777777" w:rsidR="003840AD" w:rsidRPr="003840AD" w:rsidRDefault="003840AD" w:rsidP="003840AD">
      <w:pPr>
        <w:pStyle w:val="PargrafodaLista"/>
        <w:numPr>
          <w:ilvl w:val="0"/>
          <w:numId w:val="10"/>
        </w:numPr>
        <w:rPr>
          <w:lang w:val="pt-PT"/>
        </w:rPr>
      </w:pPr>
      <w:r w:rsidRPr="003840AD">
        <w:rPr>
          <w:lang w:val="pt-PT"/>
        </w:rPr>
        <w:t xml:space="preserve">Capaz de realizar inferência em tempo real com modelos </w:t>
      </w:r>
      <w:proofErr w:type="spellStart"/>
      <w:r w:rsidRPr="003840AD">
        <w:rPr>
          <w:lang w:val="pt-PT"/>
        </w:rPr>
        <w:t>quantizados</w:t>
      </w:r>
      <w:proofErr w:type="spellEnd"/>
      <w:r w:rsidRPr="003840AD">
        <w:rPr>
          <w:lang w:val="pt-PT"/>
        </w:rPr>
        <w:t xml:space="preserve"> de até 5.9 MB (</w:t>
      </w:r>
      <w:proofErr w:type="spellStart"/>
      <w:r w:rsidRPr="003840AD">
        <w:rPr>
          <w:lang w:val="pt-PT"/>
        </w:rPr>
        <w:t>ex</w:t>
      </w:r>
      <w:proofErr w:type="spellEnd"/>
      <w:r w:rsidRPr="003840AD">
        <w:rPr>
          <w:lang w:val="pt-PT"/>
        </w:rPr>
        <w:t>: YOLOv2-tiny).</w:t>
      </w:r>
    </w:p>
    <w:p w14:paraId="6BD43674" w14:textId="77777777" w:rsidR="003840AD" w:rsidRPr="003840AD" w:rsidRDefault="003840AD" w:rsidP="003840AD">
      <w:pPr>
        <w:pStyle w:val="PargrafodaLista"/>
        <w:numPr>
          <w:ilvl w:val="0"/>
          <w:numId w:val="10"/>
        </w:numPr>
        <w:rPr>
          <w:lang w:val="pt-PT"/>
        </w:rPr>
      </w:pPr>
      <w:r w:rsidRPr="003840AD">
        <w:rPr>
          <w:lang w:val="pt-PT"/>
        </w:rPr>
        <w:t>8 MB de memória SRAM interna, sendo 2 MB exclusivos para a IA.</w:t>
      </w:r>
    </w:p>
    <w:p w14:paraId="130FF10D" w14:textId="77777777" w:rsidR="003840AD" w:rsidRPr="003840AD" w:rsidRDefault="003840AD" w:rsidP="003840AD">
      <w:pPr>
        <w:pStyle w:val="PargrafodaLista"/>
        <w:numPr>
          <w:ilvl w:val="0"/>
          <w:numId w:val="10"/>
        </w:numPr>
        <w:rPr>
          <w:lang w:val="pt-PT"/>
        </w:rPr>
      </w:pPr>
      <w:r w:rsidRPr="003840AD">
        <w:rPr>
          <w:lang w:val="pt-PT"/>
        </w:rPr>
        <w:t>Baixo consumo de energia e operação em larga faixa de temperatura (-40 °C a 125 °C).</w:t>
      </w:r>
    </w:p>
    <w:p w14:paraId="6D341416" w14:textId="2A47BD00" w:rsidR="00EA709C" w:rsidRDefault="003840AD" w:rsidP="003840AD">
      <w:pPr>
        <w:pStyle w:val="PargrafodaLista"/>
        <w:numPr>
          <w:ilvl w:val="0"/>
          <w:numId w:val="10"/>
        </w:numPr>
        <w:rPr>
          <w:lang w:val="pt-PT"/>
        </w:rPr>
      </w:pPr>
      <w:r w:rsidRPr="003840AD">
        <w:rPr>
          <w:lang w:val="pt-PT"/>
        </w:rPr>
        <w:t>Integra aceleradores de FFT, AES e SHA256, facilitando aplicações com segurança e análise de sinais.</w:t>
      </w:r>
    </w:p>
    <w:p w14:paraId="58C91A90" w14:textId="77777777" w:rsidR="003840AD" w:rsidRPr="003840AD" w:rsidRDefault="003840AD" w:rsidP="003840AD">
      <w:pPr>
        <w:rPr>
          <w:lang w:val="pt-PT"/>
        </w:rPr>
      </w:pPr>
    </w:p>
    <w:p w14:paraId="7A757430" w14:textId="77777777" w:rsidR="00DD50EA" w:rsidRDefault="00000000">
      <w:pPr>
        <w:pStyle w:val="Ttulo3"/>
        <w:rPr>
          <w:lang w:val="pt-PT"/>
        </w:rPr>
      </w:pPr>
      <w:bookmarkStart w:id="6" w:name="_Toc197901876"/>
      <w:r w:rsidRPr="00AE1A6B">
        <w:rPr>
          <w:lang w:val="pt-PT"/>
        </w:rPr>
        <w:t xml:space="preserve">2.3 Modos de Operação da </w:t>
      </w:r>
      <w:proofErr w:type="spellStart"/>
      <w:r w:rsidRPr="00AE1A6B">
        <w:rPr>
          <w:lang w:val="pt-PT"/>
        </w:rPr>
        <w:t>HuskyLens</w:t>
      </w:r>
      <w:bookmarkEnd w:id="6"/>
      <w:proofErr w:type="spellEnd"/>
    </w:p>
    <w:p w14:paraId="68E1D573" w14:textId="61518DD9" w:rsidR="003840AD" w:rsidRDefault="003840AD" w:rsidP="003840AD">
      <w:pPr>
        <w:rPr>
          <w:lang w:val="pt-PT"/>
        </w:rPr>
      </w:pPr>
      <w:r w:rsidRPr="003840AD">
        <w:rPr>
          <w:lang w:val="pt-PT"/>
        </w:rPr>
        <w:t xml:space="preserve">A </w:t>
      </w:r>
      <w:proofErr w:type="spellStart"/>
      <w:r w:rsidRPr="003840AD">
        <w:rPr>
          <w:lang w:val="pt-PT"/>
        </w:rPr>
        <w:t>HuskyLens</w:t>
      </w:r>
      <w:proofErr w:type="spellEnd"/>
      <w:r w:rsidRPr="003840AD">
        <w:rPr>
          <w:lang w:val="pt-PT"/>
        </w:rPr>
        <w:t xml:space="preserve"> é uma câmara de visão computacional com algoritmos de IA integrados e interface interativa. Ela suporta múltiplos modos de funcionamento autónomos, prontos para uso:</w:t>
      </w:r>
    </w:p>
    <w:p w14:paraId="16D6A4BE" w14:textId="77777777" w:rsidR="003840AD" w:rsidRPr="003840AD" w:rsidRDefault="003840AD" w:rsidP="003840AD">
      <w:pPr>
        <w:pStyle w:val="PargrafodaLista"/>
        <w:numPr>
          <w:ilvl w:val="0"/>
          <w:numId w:val="11"/>
        </w:numPr>
        <w:rPr>
          <w:b/>
          <w:bCs/>
          <w:lang w:val="pt-PT"/>
        </w:rPr>
      </w:pPr>
      <w:r w:rsidRPr="003840AD">
        <w:rPr>
          <w:b/>
          <w:bCs/>
          <w:lang w:val="pt-PT"/>
        </w:rPr>
        <w:t>Reconhecimento Facial</w:t>
      </w:r>
    </w:p>
    <w:p w14:paraId="5800F71E" w14:textId="35288321" w:rsidR="003840AD" w:rsidRPr="003840AD" w:rsidRDefault="003840AD" w:rsidP="003840AD">
      <w:pPr>
        <w:pStyle w:val="PargrafodaLista"/>
        <w:numPr>
          <w:ilvl w:val="1"/>
          <w:numId w:val="11"/>
        </w:numPr>
        <w:rPr>
          <w:lang w:val="pt-PT"/>
        </w:rPr>
      </w:pPr>
      <w:r w:rsidRPr="003840AD">
        <w:rPr>
          <w:lang w:val="pt-PT"/>
        </w:rPr>
        <w:t>Deteta e reconhece rostos humanos com alta precisão. Permite registar múltiplas identidades.</w:t>
      </w:r>
    </w:p>
    <w:p w14:paraId="381525B9" w14:textId="77777777" w:rsidR="003840AD" w:rsidRPr="003840AD" w:rsidRDefault="003840AD" w:rsidP="003840AD">
      <w:pPr>
        <w:pStyle w:val="PargrafodaLista"/>
        <w:numPr>
          <w:ilvl w:val="0"/>
          <w:numId w:val="11"/>
        </w:numPr>
        <w:rPr>
          <w:b/>
          <w:bCs/>
          <w:lang w:val="pt-PT"/>
        </w:rPr>
      </w:pPr>
      <w:r w:rsidRPr="003840AD">
        <w:rPr>
          <w:b/>
          <w:bCs/>
          <w:lang w:val="pt-PT"/>
        </w:rPr>
        <w:lastRenderedPageBreak/>
        <w:t>Reconhecimento de Objetos</w:t>
      </w:r>
    </w:p>
    <w:p w14:paraId="3AF9DB07" w14:textId="6E3B6021" w:rsidR="003840AD" w:rsidRPr="003840AD" w:rsidRDefault="003840AD" w:rsidP="003840AD">
      <w:pPr>
        <w:pStyle w:val="PargrafodaLista"/>
        <w:numPr>
          <w:ilvl w:val="1"/>
          <w:numId w:val="11"/>
        </w:numPr>
        <w:rPr>
          <w:lang w:val="pt-PT"/>
        </w:rPr>
      </w:pPr>
      <w:r w:rsidRPr="003840AD">
        <w:rPr>
          <w:lang w:val="pt-PT"/>
        </w:rPr>
        <w:t>Permite treinar objetos por exemplo visual, associando imagens captadas a etiquetas (rótulos) definidas pelo utilizador.</w:t>
      </w:r>
    </w:p>
    <w:p w14:paraId="1E5476F5" w14:textId="77777777" w:rsidR="003840AD" w:rsidRPr="003840AD" w:rsidRDefault="003840AD" w:rsidP="003840AD">
      <w:pPr>
        <w:pStyle w:val="PargrafodaLista"/>
        <w:numPr>
          <w:ilvl w:val="0"/>
          <w:numId w:val="11"/>
        </w:numPr>
        <w:rPr>
          <w:b/>
          <w:bCs/>
          <w:lang w:val="pt-PT"/>
        </w:rPr>
      </w:pPr>
      <w:r w:rsidRPr="003840AD">
        <w:rPr>
          <w:b/>
          <w:bCs/>
          <w:lang w:val="pt-PT"/>
        </w:rPr>
        <w:t>Deteção de Linhas (</w:t>
      </w:r>
      <w:proofErr w:type="spellStart"/>
      <w:r w:rsidRPr="003840AD">
        <w:rPr>
          <w:b/>
          <w:bCs/>
          <w:lang w:val="pt-PT"/>
        </w:rPr>
        <w:t>Line</w:t>
      </w:r>
      <w:proofErr w:type="spellEnd"/>
      <w:r w:rsidRPr="003840AD">
        <w:rPr>
          <w:b/>
          <w:bCs/>
          <w:lang w:val="pt-PT"/>
        </w:rPr>
        <w:t xml:space="preserve"> </w:t>
      </w:r>
      <w:proofErr w:type="spellStart"/>
      <w:r w:rsidRPr="003840AD">
        <w:rPr>
          <w:b/>
          <w:bCs/>
          <w:lang w:val="pt-PT"/>
        </w:rPr>
        <w:t>Following</w:t>
      </w:r>
      <w:proofErr w:type="spellEnd"/>
      <w:r w:rsidRPr="003840AD">
        <w:rPr>
          <w:b/>
          <w:bCs/>
          <w:lang w:val="pt-PT"/>
        </w:rPr>
        <w:t>)</w:t>
      </w:r>
    </w:p>
    <w:p w14:paraId="0AB2C087" w14:textId="76E3B557" w:rsidR="003840AD" w:rsidRPr="003840AD" w:rsidRDefault="003840AD" w:rsidP="003840AD">
      <w:pPr>
        <w:pStyle w:val="PargrafodaLista"/>
        <w:numPr>
          <w:ilvl w:val="1"/>
          <w:numId w:val="11"/>
        </w:numPr>
        <w:rPr>
          <w:lang w:val="pt-PT"/>
        </w:rPr>
      </w:pPr>
      <w:r w:rsidRPr="003840AD">
        <w:rPr>
          <w:lang w:val="pt-PT"/>
        </w:rPr>
        <w:t>Ideal para carros robóticos; identifica linhas curvas ou retas para seguimento autónomo.</w:t>
      </w:r>
    </w:p>
    <w:p w14:paraId="0690AAC7" w14:textId="77777777" w:rsidR="003840AD" w:rsidRPr="003840AD" w:rsidRDefault="003840AD" w:rsidP="003840AD">
      <w:pPr>
        <w:pStyle w:val="PargrafodaLista"/>
        <w:numPr>
          <w:ilvl w:val="0"/>
          <w:numId w:val="11"/>
        </w:numPr>
        <w:rPr>
          <w:b/>
          <w:bCs/>
          <w:lang w:val="pt-PT"/>
        </w:rPr>
      </w:pPr>
      <w:r w:rsidRPr="003840AD">
        <w:rPr>
          <w:b/>
          <w:bCs/>
          <w:lang w:val="pt-PT"/>
        </w:rPr>
        <w:t>Reconhecimento de Cores</w:t>
      </w:r>
    </w:p>
    <w:p w14:paraId="12C015C5" w14:textId="18B0C56A" w:rsidR="003840AD" w:rsidRPr="003840AD" w:rsidRDefault="003840AD" w:rsidP="003840AD">
      <w:pPr>
        <w:pStyle w:val="PargrafodaLista"/>
        <w:numPr>
          <w:ilvl w:val="1"/>
          <w:numId w:val="11"/>
        </w:numPr>
        <w:rPr>
          <w:lang w:val="pt-PT"/>
        </w:rPr>
      </w:pPr>
      <w:r w:rsidRPr="003840AD">
        <w:rPr>
          <w:lang w:val="pt-PT"/>
        </w:rPr>
        <w:t>Deteta e classifica cores específicas aprendidas pelo utilizador com um simples toque.</w:t>
      </w:r>
    </w:p>
    <w:p w14:paraId="6E0FE222" w14:textId="77777777" w:rsidR="003840AD" w:rsidRPr="003840AD" w:rsidRDefault="003840AD" w:rsidP="003840AD">
      <w:pPr>
        <w:pStyle w:val="PargrafodaLista"/>
        <w:numPr>
          <w:ilvl w:val="0"/>
          <w:numId w:val="11"/>
        </w:numPr>
        <w:rPr>
          <w:b/>
          <w:bCs/>
          <w:lang w:val="pt-PT"/>
        </w:rPr>
      </w:pPr>
      <w:r w:rsidRPr="003840AD">
        <w:rPr>
          <w:b/>
          <w:bCs/>
          <w:lang w:val="pt-PT"/>
        </w:rPr>
        <w:t>Leitura de Códigos QR e de Barras</w:t>
      </w:r>
    </w:p>
    <w:p w14:paraId="5F2A8ADA" w14:textId="50924242" w:rsidR="003840AD" w:rsidRPr="003840AD" w:rsidRDefault="003840AD" w:rsidP="003840AD">
      <w:pPr>
        <w:pStyle w:val="PargrafodaLista"/>
        <w:numPr>
          <w:ilvl w:val="1"/>
          <w:numId w:val="11"/>
        </w:numPr>
        <w:rPr>
          <w:lang w:val="pt-PT"/>
        </w:rPr>
      </w:pPr>
      <w:r w:rsidRPr="003840AD">
        <w:rPr>
          <w:lang w:val="pt-PT"/>
        </w:rPr>
        <w:t>Capaz de ler códigos QR e barras 1D (como EAN-13), permitindo comunicação via imagem.</w:t>
      </w:r>
    </w:p>
    <w:p w14:paraId="7E1DAB87" w14:textId="77777777" w:rsidR="003840AD" w:rsidRPr="003840AD" w:rsidRDefault="003840AD" w:rsidP="003840AD">
      <w:pPr>
        <w:pStyle w:val="PargrafodaLista"/>
        <w:numPr>
          <w:ilvl w:val="0"/>
          <w:numId w:val="11"/>
        </w:numPr>
        <w:rPr>
          <w:b/>
          <w:bCs/>
          <w:lang w:val="pt-PT"/>
        </w:rPr>
      </w:pPr>
      <w:r w:rsidRPr="003840AD">
        <w:rPr>
          <w:b/>
          <w:bCs/>
          <w:lang w:val="pt-PT"/>
        </w:rPr>
        <w:t>Deteção de Objetos Pré-treinados (</w:t>
      </w:r>
      <w:proofErr w:type="spellStart"/>
      <w:r w:rsidRPr="003840AD">
        <w:rPr>
          <w:b/>
          <w:bCs/>
          <w:lang w:val="pt-PT"/>
        </w:rPr>
        <w:t>Object</w:t>
      </w:r>
      <w:proofErr w:type="spellEnd"/>
      <w:r w:rsidRPr="003840AD">
        <w:rPr>
          <w:b/>
          <w:bCs/>
          <w:lang w:val="pt-PT"/>
        </w:rPr>
        <w:t xml:space="preserve"> </w:t>
      </w:r>
      <w:proofErr w:type="spellStart"/>
      <w:r w:rsidRPr="003840AD">
        <w:rPr>
          <w:b/>
          <w:bCs/>
          <w:lang w:val="pt-PT"/>
        </w:rPr>
        <w:t>Tracking</w:t>
      </w:r>
      <w:proofErr w:type="spellEnd"/>
      <w:r w:rsidRPr="003840AD">
        <w:rPr>
          <w:b/>
          <w:bCs/>
          <w:lang w:val="pt-PT"/>
        </w:rPr>
        <w:t>)</w:t>
      </w:r>
    </w:p>
    <w:p w14:paraId="64A62987" w14:textId="1604B426" w:rsidR="003840AD" w:rsidRPr="003840AD" w:rsidRDefault="003840AD" w:rsidP="003840AD">
      <w:pPr>
        <w:pStyle w:val="PargrafodaLista"/>
        <w:numPr>
          <w:ilvl w:val="1"/>
          <w:numId w:val="11"/>
        </w:numPr>
        <w:rPr>
          <w:lang w:val="pt-PT"/>
        </w:rPr>
      </w:pPr>
      <w:r w:rsidRPr="003840AD">
        <w:rPr>
          <w:lang w:val="pt-PT"/>
        </w:rPr>
        <w:t>Usa modelos integrados (</w:t>
      </w:r>
      <w:proofErr w:type="spellStart"/>
      <w:r w:rsidRPr="003840AD">
        <w:rPr>
          <w:lang w:val="pt-PT"/>
        </w:rPr>
        <w:t>ex</w:t>
      </w:r>
      <w:proofErr w:type="spellEnd"/>
      <w:r w:rsidRPr="003840AD">
        <w:rPr>
          <w:lang w:val="pt-PT"/>
        </w:rPr>
        <w:t xml:space="preserve">: </w:t>
      </w:r>
      <w:proofErr w:type="spellStart"/>
      <w:r w:rsidRPr="003840AD">
        <w:rPr>
          <w:lang w:val="pt-PT"/>
        </w:rPr>
        <w:t>Tiny</w:t>
      </w:r>
      <w:proofErr w:type="spellEnd"/>
      <w:r w:rsidRPr="003840AD">
        <w:rPr>
          <w:lang w:val="pt-PT"/>
        </w:rPr>
        <w:t xml:space="preserve"> YOLO) para detetar categorias genéricas (pessoa, carro, </w:t>
      </w:r>
      <w:proofErr w:type="spellStart"/>
      <w:r w:rsidRPr="003840AD">
        <w:rPr>
          <w:lang w:val="pt-PT"/>
        </w:rPr>
        <w:t>etc</w:t>
      </w:r>
      <w:proofErr w:type="spellEnd"/>
      <w:r w:rsidRPr="003840AD">
        <w:rPr>
          <w:lang w:val="pt-PT"/>
        </w:rPr>
        <w:t>).</w:t>
      </w:r>
    </w:p>
    <w:p w14:paraId="559412AF" w14:textId="77777777" w:rsidR="003840AD" w:rsidRPr="003840AD" w:rsidRDefault="003840AD" w:rsidP="003840AD">
      <w:pPr>
        <w:pStyle w:val="PargrafodaLista"/>
        <w:numPr>
          <w:ilvl w:val="0"/>
          <w:numId w:val="11"/>
        </w:numPr>
        <w:rPr>
          <w:b/>
          <w:bCs/>
          <w:lang w:val="pt-PT"/>
        </w:rPr>
      </w:pPr>
      <w:r w:rsidRPr="003840AD">
        <w:rPr>
          <w:b/>
          <w:bCs/>
          <w:lang w:val="pt-PT"/>
        </w:rPr>
        <w:t>Aprendizagem por Exemplos (</w:t>
      </w:r>
      <w:proofErr w:type="spellStart"/>
      <w:r w:rsidRPr="003840AD">
        <w:rPr>
          <w:b/>
          <w:bCs/>
          <w:lang w:val="pt-PT"/>
        </w:rPr>
        <w:t>Supervised</w:t>
      </w:r>
      <w:proofErr w:type="spellEnd"/>
      <w:r w:rsidRPr="003840AD">
        <w:rPr>
          <w:b/>
          <w:bCs/>
          <w:lang w:val="pt-PT"/>
        </w:rPr>
        <w:t xml:space="preserve"> </w:t>
      </w:r>
      <w:proofErr w:type="spellStart"/>
      <w:r w:rsidRPr="003840AD">
        <w:rPr>
          <w:b/>
          <w:bCs/>
          <w:lang w:val="pt-PT"/>
        </w:rPr>
        <w:t>Learning</w:t>
      </w:r>
      <w:proofErr w:type="spellEnd"/>
      <w:r w:rsidRPr="003840AD">
        <w:rPr>
          <w:b/>
          <w:bCs/>
          <w:lang w:val="pt-PT"/>
        </w:rPr>
        <w:t>)</w:t>
      </w:r>
    </w:p>
    <w:p w14:paraId="0796D495" w14:textId="2C9D99F8" w:rsidR="003840AD" w:rsidRPr="003840AD" w:rsidRDefault="003840AD" w:rsidP="003840AD">
      <w:pPr>
        <w:pStyle w:val="PargrafodaLista"/>
        <w:numPr>
          <w:ilvl w:val="1"/>
          <w:numId w:val="11"/>
        </w:numPr>
        <w:rPr>
          <w:lang w:val="pt-PT"/>
        </w:rPr>
      </w:pPr>
      <w:r w:rsidRPr="003840AD">
        <w:rPr>
          <w:lang w:val="pt-PT"/>
        </w:rPr>
        <w:t xml:space="preserve">O utilizador pode mostrar imagens diferentes para cada categoria e a </w:t>
      </w:r>
      <w:proofErr w:type="spellStart"/>
      <w:r w:rsidRPr="003840AD">
        <w:rPr>
          <w:lang w:val="pt-PT"/>
        </w:rPr>
        <w:t>HuskyLens</w:t>
      </w:r>
      <w:proofErr w:type="spellEnd"/>
      <w:r w:rsidRPr="003840AD">
        <w:rPr>
          <w:lang w:val="pt-PT"/>
        </w:rPr>
        <w:t xml:space="preserve"> aprende com base nessas amostras visuais.</w:t>
      </w:r>
    </w:p>
    <w:p w14:paraId="3C0EFE26" w14:textId="77777777" w:rsidR="00EA709C" w:rsidRPr="00AE1A6B" w:rsidRDefault="00EA709C">
      <w:pPr>
        <w:rPr>
          <w:lang w:val="pt-PT"/>
        </w:rPr>
      </w:pPr>
    </w:p>
    <w:p w14:paraId="57DFBA4B" w14:textId="77777777" w:rsidR="00DD50EA" w:rsidRPr="00AE1A6B" w:rsidRDefault="00000000">
      <w:pPr>
        <w:pStyle w:val="Ttulo3"/>
        <w:rPr>
          <w:lang w:val="pt-PT"/>
        </w:rPr>
      </w:pPr>
      <w:bookmarkStart w:id="7" w:name="_Toc197901877"/>
      <w:r w:rsidRPr="00AE1A6B">
        <w:rPr>
          <w:lang w:val="pt-PT"/>
        </w:rPr>
        <w:t xml:space="preserve">2.4 </w:t>
      </w:r>
      <w:proofErr w:type="spellStart"/>
      <w:r w:rsidRPr="00AE1A6B">
        <w:rPr>
          <w:lang w:val="pt-PT"/>
        </w:rPr>
        <w:t>Machine</w:t>
      </w:r>
      <w:proofErr w:type="spellEnd"/>
      <w:r w:rsidRPr="00AE1A6B">
        <w:rPr>
          <w:lang w:val="pt-PT"/>
        </w:rPr>
        <w:t xml:space="preserve"> </w:t>
      </w:r>
      <w:proofErr w:type="spellStart"/>
      <w:r w:rsidRPr="00AE1A6B">
        <w:rPr>
          <w:lang w:val="pt-PT"/>
        </w:rPr>
        <w:t>Learning</w:t>
      </w:r>
      <w:proofErr w:type="spellEnd"/>
      <w:r w:rsidRPr="00AE1A6B">
        <w:rPr>
          <w:lang w:val="pt-PT"/>
        </w:rPr>
        <w:t xml:space="preserve"> e Inteligência Artificial Embutida</w:t>
      </w:r>
      <w:bookmarkEnd w:id="7"/>
    </w:p>
    <w:p w14:paraId="0BA342A6" w14:textId="77777777" w:rsidR="001C7E21" w:rsidRPr="001C7E21" w:rsidRDefault="001C7E21" w:rsidP="001C7E21">
      <w:pPr>
        <w:rPr>
          <w:lang w:val="pt-PT"/>
        </w:rPr>
      </w:pPr>
      <w:r w:rsidRPr="001C7E21">
        <w:rPr>
          <w:lang w:val="pt-PT"/>
        </w:rPr>
        <w:t xml:space="preserve">A </w:t>
      </w:r>
      <w:proofErr w:type="spellStart"/>
      <w:r w:rsidRPr="001C7E21">
        <w:rPr>
          <w:lang w:val="pt-PT"/>
        </w:rPr>
        <w:t>HuskyLens</w:t>
      </w:r>
      <w:proofErr w:type="spellEnd"/>
      <w:r w:rsidRPr="001C7E21">
        <w:rPr>
          <w:lang w:val="pt-PT"/>
        </w:rPr>
        <w:t xml:space="preserve"> integra algoritmos de </w:t>
      </w:r>
      <w:proofErr w:type="spellStart"/>
      <w:r w:rsidRPr="001C7E21">
        <w:rPr>
          <w:lang w:val="pt-PT"/>
        </w:rPr>
        <w:t>Machine</w:t>
      </w:r>
      <w:proofErr w:type="spellEnd"/>
      <w:r w:rsidRPr="001C7E21">
        <w:rPr>
          <w:lang w:val="pt-PT"/>
        </w:rPr>
        <w:t xml:space="preserve"> </w:t>
      </w:r>
      <w:proofErr w:type="spellStart"/>
      <w:r w:rsidRPr="001C7E21">
        <w:rPr>
          <w:lang w:val="pt-PT"/>
        </w:rPr>
        <w:t>Learning</w:t>
      </w:r>
      <w:proofErr w:type="spellEnd"/>
      <w:r w:rsidRPr="001C7E21">
        <w:rPr>
          <w:lang w:val="pt-PT"/>
        </w:rPr>
        <w:t xml:space="preserve"> supervisionado e </w:t>
      </w:r>
      <w:proofErr w:type="spellStart"/>
      <w:r w:rsidRPr="001C7E21">
        <w:rPr>
          <w:lang w:val="pt-PT"/>
        </w:rPr>
        <w:t>Deep</w:t>
      </w:r>
      <w:proofErr w:type="spellEnd"/>
      <w:r w:rsidRPr="001C7E21">
        <w:rPr>
          <w:lang w:val="pt-PT"/>
        </w:rPr>
        <w:t xml:space="preserve"> </w:t>
      </w:r>
      <w:proofErr w:type="spellStart"/>
      <w:r w:rsidRPr="001C7E21">
        <w:rPr>
          <w:lang w:val="pt-PT"/>
        </w:rPr>
        <w:t>Learning</w:t>
      </w:r>
      <w:proofErr w:type="spellEnd"/>
      <w:r w:rsidRPr="001C7E21">
        <w:rPr>
          <w:lang w:val="pt-PT"/>
        </w:rPr>
        <w:t>, sem necessidade de programação externa:</w:t>
      </w:r>
    </w:p>
    <w:p w14:paraId="7759330F" w14:textId="77777777" w:rsidR="001C7E21" w:rsidRPr="001C7E21" w:rsidRDefault="001C7E21" w:rsidP="001C7E21">
      <w:pPr>
        <w:pStyle w:val="PargrafodaLista"/>
        <w:numPr>
          <w:ilvl w:val="0"/>
          <w:numId w:val="12"/>
        </w:numPr>
        <w:rPr>
          <w:lang w:val="pt-PT"/>
        </w:rPr>
      </w:pPr>
      <w:r w:rsidRPr="001C7E21">
        <w:rPr>
          <w:lang w:val="pt-PT"/>
        </w:rPr>
        <w:t>Aprendizagem direta na câmara, usando apenas o botão físico ou interface serial (I2C/UART).</w:t>
      </w:r>
    </w:p>
    <w:p w14:paraId="4DEC6B35" w14:textId="77777777" w:rsidR="001C7E21" w:rsidRPr="001C7E21" w:rsidRDefault="001C7E21" w:rsidP="001C7E21">
      <w:pPr>
        <w:pStyle w:val="PargrafodaLista"/>
        <w:numPr>
          <w:ilvl w:val="0"/>
          <w:numId w:val="12"/>
        </w:numPr>
        <w:rPr>
          <w:lang w:val="pt-PT"/>
        </w:rPr>
      </w:pPr>
      <w:r w:rsidRPr="001C7E21">
        <w:rPr>
          <w:lang w:val="pt-PT"/>
        </w:rPr>
        <w:t>Permite treinar modelos diretamente a partir da imagem da câmara, com feedback visual imediato.</w:t>
      </w:r>
    </w:p>
    <w:p w14:paraId="1941EB28" w14:textId="77777777" w:rsidR="001C7E21" w:rsidRPr="001C7E21" w:rsidRDefault="001C7E21" w:rsidP="001C7E21">
      <w:pPr>
        <w:pStyle w:val="PargrafodaLista"/>
        <w:numPr>
          <w:ilvl w:val="0"/>
          <w:numId w:val="12"/>
        </w:numPr>
        <w:rPr>
          <w:lang w:val="pt-PT"/>
        </w:rPr>
      </w:pPr>
      <w:r w:rsidRPr="001C7E21">
        <w:rPr>
          <w:lang w:val="pt-PT"/>
        </w:rPr>
        <w:t>O processo é baseado em classificação supervisionada: a câmara associa uma imagem captada a um rótulo fornecido pelo utilizador.</w:t>
      </w:r>
    </w:p>
    <w:p w14:paraId="0DB4E930" w14:textId="77777777" w:rsidR="001C7E21" w:rsidRPr="001C7E21" w:rsidRDefault="001C7E21" w:rsidP="001C7E21">
      <w:pPr>
        <w:pStyle w:val="PargrafodaLista"/>
        <w:numPr>
          <w:ilvl w:val="0"/>
          <w:numId w:val="12"/>
        </w:numPr>
        <w:rPr>
          <w:lang w:val="pt-PT"/>
        </w:rPr>
      </w:pPr>
      <w:r w:rsidRPr="001C7E21">
        <w:rPr>
          <w:lang w:val="pt-PT"/>
        </w:rPr>
        <w:t>O reconhecimento é feito em tempo real, com feedback visual (retângulo, ID, confiança) no ecrã embutido.</w:t>
      </w:r>
    </w:p>
    <w:p w14:paraId="57088223" w14:textId="0E32349E" w:rsidR="00EA709C" w:rsidRPr="001C7E21" w:rsidRDefault="001C7E21" w:rsidP="001C7E21">
      <w:pPr>
        <w:pStyle w:val="PargrafodaLista"/>
        <w:numPr>
          <w:ilvl w:val="0"/>
          <w:numId w:val="12"/>
        </w:numPr>
        <w:rPr>
          <w:lang w:val="pt-PT"/>
        </w:rPr>
      </w:pPr>
      <w:r w:rsidRPr="001C7E21">
        <w:rPr>
          <w:lang w:val="pt-PT"/>
        </w:rPr>
        <w:lastRenderedPageBreak/>
        <w:t>Possui modelos pré-treinados otimizados, mas com capacidade de reaprendizagem contínua baseada em novos exemplos fornecidos.</w:t>
      </w:r>
    </w:p>
    <w:p w14:paraId="7AE1785F" w14:textId="77777777" w:rsidR="00DD50EA" w:rsidRPr="00AE1A6B" w:rsidRDefault="00000000">
      <w:pPr>
        <w:rPr>
          <w:lang w:val="pt-PT"/>
        </w:rPr>
      </w:pPr>
      <w:r w:rsidRPr="00AE1A6B">
        <w:rPr>
          <w:lang w:val="pt-PT"/>
        </w:rPr>
        <w:br w:type="page"/>
      </w:r>
    </w:p>
    <w:p w14:paraId="36D3CF65" w14:textId="77777777" w:rsidR="00DD50EA" w:rsidRPr="00AE1A6B" w:rsidRDefault="00000000">
      <w:pPr>
        <w:pStyle w:val="Ttulo2"/>
        <w:rPr>
          <w:lang w:val="pt-PT"/>
        </w:rPr>
      </w:pPr>
      <w:bookmarkStart w:id="8" w:name="_Toc197901878"/>
      <w:r w:rsidRPr="00AE1A6B">
        <w:rPr>
          <w:lang w:val="pt-PT"/>
        </w:rPr>
        <w:lastRenderedPageBreak/>
        <w:t>3. Relação com a Aprendizagem Automática</w:t>
      </w:r>
      <w:bookmarkEnd w:id="8"/>
    </w:p>
    <w:p w14:paraId="76C82B55" w14:textId="77777777" w:rsidR="00DD50EA" w:rsidRPr="00AE1A6B" w:rsidRDefault="00000000">
      <w:pPr>
        <w:pStyle w:val="Ttulo3"/>
        <w:rPr>
          <w:lang w:val="pt-PT"/>
        </w:rPr>
      </w:pPr>
      <w:bookmarkStart w:id="9" w:name="_Toc197901879"/>
      <w:r w:rsidRPr="00AE1A6B">
        <w:rPr>
          <w:lang w:val="pt-PT"/>
        </w:rPr>
        <w:t>3.1 Tipos de aprendizagem</w:t>
      </w:r>
      <w:bookmarkEnd w:id="9"/>
    </w:p>
    <w:p w14:paraId="0C6B322D" w14:textId="581DD413" w:rsidR="00290A00" w:rsidRDefault="00E72BA2">
      <w:pPr>
        <w:rPr>
          <w:lang w:val="pt-PT"/>
        </w:rPr>
      </w:pPr>
      <w:r w:rsidRPr="00E72BA2">
        <w:rPr>
          <w:lang w:val="pt-PT"/>
        </w:rPr>
        <w:t xml:space="preserve">A </w:t>
      </w:r>
      <w:proofErr w:type="spellStart"/>
      <w:r w:rsidRPr="00E72BA2">
        <w:rPr>
          <w:lang w:val="pt-PT"/>
        </w:rPr>
        <w:t>HuskyLens</w:t>
      </w:r>
      <w:proofErr w:type="spellEnd"/>
      <w:r w:rsidRPr="00E72BA2">
        <w:rPr>
          <w:lang w:val="pt-PT"/>
        </w:rPr>
        <w:t xml:space="preserve"> utiliza predominantemente aprendizagem supervisionada, um tipo de </w:t>
      </w:r>
      <w:proofErr w:type="spellStart"/>
      <w:r w:rsidRPr="00E72BA2">
        <w:rPr>
          <w:lang w:val="pt-PT"/>
        </w:rPr>
        <w:t>Machine</w:t>
      </w:r>
      <w:proofErr w:type="spellEnd"/>
      <w:r w:rsidRPr="00E72BA2">
        <w:rPr>
          <w:lang w:val="pt-PT"/>
        </w:rPr>
        <w:t xml:space="preserve"> </w:t>
      </w:r>
      <w:proofErr w:type="spellStart"/>
      <w:r w:rsidRPr="00E72BA2">
        <w:rPr>
          <w:lang w:val="pt-PT"/>
        </w:rPr>
        <w:t>Learning</w:t>
      </w:r>
      <w:proofErr w:type="spellEnd"/>
      <w:r w:rsidRPr="00E72BA2">
        <w:rPr>
          <w:lang w:val="pt-PT"/>
        </w:rPr>
        <w:t xml:space="preserve"> onde o sistema aprende a partir de exemplos rotulados fornecidos pelo utilizador.</w:t>
      </w:r>
    </w:p>
    <w:p w14:paraId="38336F8A" w14:textId="090D5DA3" w:rsidR="00E72BA2" w:rsidRPr="00E72BA2" w:rsidRDefault="00E72BA2" w:rsidP="00E72BA2">
      <w:pPr>
        <w:pStyle w:val="PargrafodaLista"/>
        <w:numPr>
          <w:ilvl w:val="0"/>
          <w:numId w:val="13"/>
        </w:numPr>
        <w:rPr>
          <w:lang w:val="pt-PT"/>
        </w:rPr>
      </w:pPr>
      <w:r w:rsidRPr="00E72BA2">
        <w:rPr>
          <w:lang w:val="pt-PT"/>
        </w:rPr>
        <w:t xml:space="preserve">O utilizador apresenta à câmara imagens associadas a rótulos (por exemplo, “Garrafa”, “Pessoa A”), e a </w:t>
      </w:r>
      <w:proofErr w:type="spellStart"/>
      <w:r w:rsidRPr="00E72BA2">
        <w:rPr>
          <w:lang w:val="pt-PT"/>
        </w:rPr>
        <w:t>HuskyLens</w:t>
      </w:r>
      <w:proofErr w:type="spellEnd"/>
      <w:r w:rsidRPr="00E72BA2">
        <w:rPr>
          <w:lang w:val="pt-PT"/>
        </w:rPr>
        <w:t xml:space="preserve"> utiliza essas amostras para aprender a classificar novas imagens com base na similaridade.</w:t>
      </w:r>
    </w:p>
    <w:p w14:paraId="5A1E5B5F" w14:textId="0989544F" w:rsidR="00E72BA2" w:rsidRPr="00E72BA2" w:rsidRDefault="00E72BA2" w:rsidP="00E72BA2">
      <w:pPr>
        <w:pStyle w:val="PargrafodaLista"/>
        <w:numPr>
          <w:ilvl w:val="0"/>
          <w:numId w:val="13"/>
        </w:numPr>
        <w:rPr>
          <w:lang w:val="pt-PT"/>
        </w:rPr>
      </w:pPr>
      <w:r w:rsidRPr="00E72BA2">
        <w:rPr>
          <w:lang w:val="pt-PT"/>
        </w:rPr>
        <w:t>Este tipo de aprendizagem está em sintonia com os conceitos trabalhados na disciplina, como a classificação supervisionada, e modelos como o KNN (K-</w:t>
      </w:r>
      <w:proofErr w:type="spellStart"/>
      <w:r w:rsidRPr="00E72BA2">
        <w:rPr>
          <w:lang w:val="pt-PT"/>
        </w:rPr>
        <w:t>Nearest</w:t>
      </w:r>
      <w:proofErr w:type="spellEnd"/>
      <w:r w:rsidRPr="00E72BA2">
        <w:rPr>
          <w:lang w:val="pt-PT"/>
        </w:rPr>
        <w:t xml:space="preserve"> </w:t>
      </w:r>
      <w:proofErr w:type="spellStart"/>
      <w:r w:rsidRPr="00E72BA2">
        <w:rPr>
          <w:lang w:val="pt-PT"/>
        </w:rPr>
        <w:t>Neighbors</w:t>
      </w:r>
      <w:proofErr w:type="spellEnd"/>
      <w:r w:rsidRPr="00E72BA2">
        <w:rPr>
          <w:lang w:val="pt-PT"/>
        </w:rPr>
        <w:t>).</w:t>
      </w:r>
    </w:p>
    <w:p w14:paraId="093F7F1D" w14:textId="3AF8CD9D" w:rsidR="00E72BA2" w:rsidRPr="00E72BA2" w:rsidRDefault="00E72BA2" w:rsidP="00E72BA2">
      <w:pPr>
        <w:pStyle w:val="PargrafodaLista"/>
        <w:numPr>
          <w:ilvl w:val="0"/>
          <w:numId w:val="13"/>
        </w:numPr>
        <w:rPr>
          <w:lang w:val="pt-PT"/>
        </w:rPr>
      </w:pPr>
      <w:r w:rsidRPr="00E72BA2">
        <w:rPr>
          <w:lang w:val="pt-PT"/>
        </w:rPr>
        <w:t xml:space="preserve">Embora a </w:t>
      </w:r>
      <w:proofErr w:type="spellStart"/>
      <w:r w:rsidRPr="00E72BA2">
        <w:rPr>
          <w:lang w:val="pt-PT"/>
        </w:rPr>
        <w:t>HuskyLens</w:t>
      </w:r>
      <w:proofErr w:type="spellEnd"/>
      <w:r w:rsidRPr="00E72BA2">
        <w:rPr>
          <w:lang w:val="pt-PT"/>
        </w:rPr>
        <w:t xml:space="preserve"> utilize redes neuronais embarcadas, o funcionamento é análogo a um classificador supervisionado: reconhece padrões em imagens com base nos exemplos anteriores.</w:t>
      </w:r>
    </w:p>
    <w:p w14:paraId="28FE3D3E" w14:textId="63FC2651" w:rsidR="00E72BA2" w:rsidRPr="00E72BA2" w:rsidRDefault="00E72BA2" w:rsidP="00E72BA2">
      <w:pPr>
        <w:pStyle w:val="PargrafodaLista"/>
        <w:numPr>
          <w:ilvl w:val="0"/>
          <w:numId w:val="13"/>
        </w:numPr>
        <w:rPr>
          <w:lang w:val="pt-PT"/>
        </w:rPr>
      </w:pPr>
      <w:r w:rsidRPr="00E72BA2">
        <w:rPr>
          <w:lang w:val="pt-PT"/>
        </w:rPr>
        <w:t xml:space="preserve">Cada classe é aprendida </w:t>
      </w:r>
      <w:proofErr w:type="spellStart"/>
      <w:r w:rsidRPr="00E72BA2">
        <w:rPr>
          <w:lang w:val="pt-PT"/>
        </w:rPr>
        <w:t>interativamente</w:t>
      </w:r>
      <w:proofErr w:type="spellEnd"/>
      <w:r w:rsidRPr="00E72BA2">
        <w:rPr>
          <w:lang w:val="pt-PT"/>
        </w:rPr>
        <w:t xml:space="preserve">, e a </w:t>
      </w:r>
      <w:proofErr w:type="spellStart"/>
      <w:r w:rsidRPr="00E72BA2">
        <w:rPr>
          <w:lang w:val="pt-PT"/>
        </w:rPr>
        <w:t>HuskyLens</w:t>
      </w:r>
      <w:proofErr w:type="spellEnd"/>
      <w:r w:rsidRPr="00E72BA2">
        <w:rPr>
          <w:lang w:val="pt-PT"/>
        </w:rPr>
        <w:t xml:space="preserve"> armazena os vetores de características para comparar com futuras imagens captadas em tempo real.</w:t>
      </w:r>
    </w:p>
    <w:p w14:paraId="632A1CED" w14:textId="77777777" w:rsidR="00DD50EA" w:rsidRPr="00AE1A6B" w:rsidRDefault="00000000">
      <w:pPr>
        <w:pStyle w:val="Ttulo3"/>
        <w:rPr>
          <w:lang w:val="pt-PT"/>
        </w:rPr>
      </w:pPr>
      <w:bookmarkStart w:id="10" w:name="_Toc197901880"/>
      <w:r w:rsidRPr="00AE1A6B">
        <w:rPr>
          <w:lang w:val="pt-PT"/>
        </w:rPr>
        <w:t>3.2 Comparativo com os modelos da UC</w:t>
      </w:r>
      <w:bookmarkEnd w:id="10"/>
    </w:p>
    <w:p w14:paraId="22747633" w14:textId="59CB8198" w:rsidR="00290A00" w:rsidRDefault="00E72BA2">
      <w:pPr>
        <w:rPr>
          <w:lang w:val="pt-PT"/>
        </w:rPr>
      </w:pPr>
      <w:r w:rsidRPr="00E72BA2">
        <w:rPr>
          <w:lang w:val="pt-PT"/>
        </w:rPr>
        <w:t xml:space="preserve">Durante a unidade curricular foram estudados vários algoritmos de </w:t>
      </w:r>
      <w:proofErr w:type="spellStart"/>
      <w:r w:rsidRPr="00E72BA2">
        <w:rPr>
          <w:lang w:val="pt-PT"/>
        </w:rPr>
        <w:t>Machine</w:t>
      </w:r>
      <w:proofErr w:type="spellEnd"/>
      <w:r w:rsidRPr="00E72BA2">
        <w:rPr>
          <w:lang w:val="pt-PT"/>
        </w:rPr>
        <w:t xml:space="preserve"> </w:t>
      </w:r>
      <w:proofErr w:type="spellStart"/>
      <w:r w:rsidRPr="00E72BA2">
        <w:rPr>
          <w:lang w:val="pt-PT"/>
        </w:rPr>
        <w:t>Learning</w:t>
      </w:r>
      <w:proofErr w:type="spellEnd"/>
      <w:r w:rsidRPr="00E72BA2">
        <w:rPr>
          <w:lang w:val="pt-PT"/>
        </w:rPr>
        <w:t xml:space="preserve">, cuja aplicação pode ser observada ou inspirada nas funcionalidades do projeto com a </w:t>
      </w:r>
      <w:proofErr w:type="spellStart"/>
      <w:r w:rsidRPr="00E72BA2">
        <w:rPr>
          <w:lang w:val="pt-PT"/>
        </w:rPr>
        <w:t>HuskyLens</w:t>
      </w:r>
      <w:proofErr w:type="spellEnd"/>
      <w:r w:rsidRPr="00E72BA2">
        <w:rPr>
          <w:lang w:val="pt-PT"/>
        </w:rPr>
        <w:t xml:space="preserve"> e o processador </w:t>
      </w:r>
      <w:proofErr w:type="spellStart"/>
      <w:r w:rsidRPr="00E72BA2">
        <w:rPr>
          <w:lang w:val="pt-PT"/>
        </w:rPr>
        <w:t>Kendryte</w:t>
      </w:r>
      <w:proofErr w:type="spellEnd"/>
      <w:r w:rsidRPr="00E72BA2">
        <w:rPr>
          <w:lang w:val="pt-PT"/>
        </w:rPr>
        <w:t xml:space="preserve"> K210:</w:t>
      </w:r>
    </w:p>
    <w:p w14:paraId="0C5B9554" w14:textId="77777777" w:rsidR="00E72BA2" w:rsidRPr="00E72BA2" w:rsidRDefault="00E72BA2" w:rsidP="00E72BA2">
      <w:pPr>
        <w:rPr>
          <w:b/>
          <w:bCs/>
          <w:lang w:val="pt-PT"/>
        </w:rPr>
      </w:pPr>
      <w:r w:rsidRPr="00E72BA2">
        <w:rPr>
          <w:b/>
          <w:bCs/>
          <w:lang w:val="pt-PT"/>
        </w:rPr>
        <w:t>KNN (K-</w:t>
      </w:r>
      <w:proofErr w:type="spellStart"/>
      <w:r w:rsidRPr="00E72BA2">
        <w:rPr>
          <w:b/>
          <w:bCs/>
          <w:lang w:val="pt-PT"/>
        </w:rPr>
        <w:t>Nearest</w:t>
      </w:r>
      <w:proofErr w:type="spellEnd"/>
      <w:r w:rsidRPr="00E72BA2">
        <w:rPr>
          <w:b/>
          <w:bCs/>
          <w:lang w:val="pt-PT"/>
        </w:rPr>
        <w:t xml:space="preserve"> </w:t>
      </w:r>
      <w:proofErr w:type="spellStart"/>
      <w:r w:rsidRPr="00E72BA2">
        <w:rPr>
          <w:b/>
          <w:bCs/>
          <w:lang w:val="pt-PT"/>
        </w:rPr>
        <w:t>Neighbors</w:t>
      </w:r>
      <w:proofErr w:type="spellEnd"/>
      <w:r w:rsidRPr="00E72BA2">
        <w:rPr>
          <w:b/>
          <w:bCs/>
          <w:lang w:val="pt-PT"/>
        </w:rPr>
        <w:t>)</w:t>
      </w:r>
    </w:p>
    <w:p w14:paraId="2E249AD6" w14:textId="385FCF81" w:rsidR="00E72BA2" w:rsidRPr="00E72BA2" w:rsidRDefault="00E72BA2" w:rsidP="00E72BA2">
      <w:pPr>
        <w:rPr>
          <w:lang w:val="pt-PT"/>
        </w:rPr>
      </w:pPr>
      <w:r w:rsidRPr="00E72BA2">
        <w:rPr>
          <w:lang w:val="pt-PT"/>
        </w:rPr>
        <w:t xml:space="preserve">Reflete a lógica de reconhecimento baseado em exemplos usada pela </w:t>
      </w:r>
      <w:proofErr w:type="spellStart"/>
      <w:r w:rsidRPr="00E72BA2">
        <w:rPr>
          <w:lang w:val="pt-PT"/>
        </w:rPr>
        <w:t>HuskyLens</w:t>
      </w:r>
      <w:proofErr w:type="spellEnd"/>
      <w:r w:rsidRPr="00E72BA2">
        <w:rPr>
          <w:lang w:val="pt-PT"/>
        </w:rPr>
        <w:t>. Quando o utilizador fornece imagens rotuladas, a câmara classifica novas imagens comparando-as com as mais semelhantes, como num sistema KNN.</w:t>
      </w:r>
    </w:p>
    <w:p w14:paraId="4D54DDA8" w14:textId="77777777" w:rsidR="00E72BA2" w:rsidRPr="00E72BA2" w:rsidRDefault="00E72BA2" w:rsidP="00E72BA2">
      <w:pPr>
        <w:rPr>
          <w:b/>
          <w:bCs/>
          <w:lang w:val="pt-PT"/>
        </w:rPr>
      </w:pPr>
      <w:r w:rsidRPr="00E72BA2">
        <w:rPr>
          <w:b/>
          <w:bCs/>
          <w:lang w:val="pt-PT"/>
        </w:rPr>
        <w:t>Redes Neuronais</w:t>
      </w:r>
    </w:p>
    <w:p w14:paraId="5E7EF1C0" w14:textId="1AF4B210" w:rsidR="00E72BA2" w:rsidRPr="00E72BA2" w:rsidRDefault="00E72BA2" w:rsidP="00E72BA2">
      <w:pPr>
        <w:rPr>
          <w:lang w:val="pt-PT"/>
        </w:rPr>
      </w:pPr>
      <w:r w:rsidRPr="00E72BA2">
        <w:rPr>
          <w:lang w:val="pt-PT"/>
        </w:rPr>
        <w:t xml:space="preserve">A </w:t>
      </w:r>
      <w:proofErr w:type="spellStart"/>
      <w:r w:rsidRPr="00E72BA2">
        <w:rPr>
          <w:lang w:val="pt-PT"/>
        </w:rPr>
        <w:t>HuskyLens</w:t>
      </w:r>
      <w:proofErr w:type="spellEnd"/>
      <w:r w:rsidRPr="00E72BA2">
        <w:rPr>
          <w:lang w:val="pt-PT"/>
        </w:rPr>
        <w:t xml:space="preserve"> executa inferência com redes neuronais </w:t>
      </w:r>
      <w:proofErr w:type="spellStart"/>
      <w:r w:rsidRPr="00E72BA2">
        <w:rPr>
          <w:lang w:val="pt-PT"/>
        </w:rPr>
        <w:t>convolucionais</w:t>
      </w:r>
      <w:proofErr w:type="spellEnd"/>
      <w:r w:rsidRPr="00E72BA2">
        <w:rPr>
          <w:lang w:val="pt-PT"/>
        </w:rPr>
        <w:t xml:space="preserve"> (</w:t>
      </w:r>
      <w:proofErr w:type="spellStart"/>
      <w:r w:rsidRPr="00E72BA2">
        <w:rPr>
          <w:lang w:val="pt-PT"/>
        </w:rPr>
        <w:t>CNNs</w:t>
      </w:r>
      <w:proofErr w:type="spellEnd"/>
      <w:r w:rsidRPr="00E72BA2">
        <w:rPr>
          <w:lang w:val="pt-PT"/>
        </w:rPr>
        <w:t xml:space="preserve">) otimizadas no processador </w:t>
      </w:r>
      <w:proofErr w:type="spellStart"/>
      <w:r w:rsidRPr="00E72BA2">
        <w:rPr>
          <w:lang w:val="pt-PT"/>
        </w:rPr>
        <w:t>Kendryte</w:t>
      </w:r>
      <w:proofErr w:type="spellEnd"/>
      <w:r w:rsidRPr="00E72BA2">
        <w:rPr>
          <w:lang w:val="pt-PT"/>
        </w:rPr>
        <w:t xml:space="preserve"> K210, através da KPU (</w:t>
      </w:r>
      <w:proofErr w:type="spellStart"/>
      <w:r w:rsidRPr="00E72BA2">
        <w:rPr>
          <w:lang w:val="pt-PT"/>
        </w:rPr>
        <w:t>Kendryte</w:t>
      </w:r>
      <w:proofErr w:type="spellEnd"/>
      <w:r w:rsidRPr="00E72BA2">
        <w:rPr>
          <w:lang w:val="pt-PT"/>
        </w:rPr>
        <w:t xml:space="preserve"> </w:t>
      </w:r>
      <w:proofErr w:type="spellStart"/>
      <w:r w:rsidRPr="00E72BA2">
        <w:rPr>
          <w:lang w:val="pt-PT"/>
        </w:rPr>
        <w:t>Processing</w:t>
      </w:r>
      <w:proofErr w:type="spellEnd"/>
      <w:r w:rsidRPr="00E72BA2">
        <w:rPr>
          <w:lang w:val="pt-PT"/>
        </w:rPr>
        <w:t xml:space="preserve"> </w:t>
      </w:r>
      <w:proofErr w:type="spellStart"/>
      <w:r w:rsidRPr="00E72BA2">
        <w:rPr>
          <w:lang w:val="pt-PT"/>
        </w:rPr>
        <w:lastRenderedPageBreak/>
        <w:t>Unit</w:t>
      </w:r>
      <w:proofErr w:type="spellEnd"/>
      <w:r w:rsidRPr="00E72BA2">
        <w:rPr>
          <w:lang w:val="pt-PT"/>
        </w:rPr>
        <w:t xml:space="preserve">). Este componente foi desenvolvido para realizar inferência em tempo real com modelos </w:t>
      </w:r>
      <w:proofErr w:type="spellStart"/>
      <w:r w:rsidRPr="00E72BA2">
        <w:rPr>
          <w:lang w:val="pt-PT"/>
        </w:rPr>
        <w:t>quantizados</w:t>
      </w:r>
      <w:proofErr w:type="spellEnd"/>
      <w:r w:rsidRPr="00E72BA2">
        <w:rPr>
          <w:lang w:val="pt-PT"/>
        </w:rPr>
        <w:t>, sem necessidade de computação externa.</w:t>
      </w:r>
    </w:p>
    <w:p w14:paraId="470D47B7" w14:textId="77777777" w:rsidR="00E72BA2" w:rsidRPr="00E72BA2" w:rsidRDefault="00E72BA2" w:rsidP="00E72BA2">
      <w:pPr>
        <w:rPr>
          <w:b/>
          <w:bCs/>
          <w:lang w:val="pt-PT"/>
        </w:rPr>
      </w:pPr>
      <w:r w:rsidRPr="00E72BA2">
        <w:rPr>
          <w:b/>
          <w:bCs/>
          <w:lang w:val="pt-PT"/>
        </w:rPr>
        <w:t>Classificação e Regressão</w:t>
      </w:r>
    </w:p>
    <w:p w14:paraId="0052C6DB" w14:textId="1C524383" w:rsidR="00E72BA2" w:rsidRPr="00E72BA2" w:rsidRDefault="00E72BA2" w:rsidP="00E72BA2">
      <w:pPr>
        <w:rPr>
          <w:lang w:val="pt-PT"/>
        </w:rPr>
      </w:pPr>
      <w:r w:rsidRPr="00E72BA2">
        <w:rPr>
          <w:lang w:val="pt-PT"/>
        </w:rPr>
        <w:t>O projeto base atual utiliza classificação supervisionada, mas pode evoluir para regressão supervisionada, por exemplo:</w:t>
      </w:r>
    </w:p>
    <w:p w14:paraId="54D7028D" w14:textId="69E8A015" w:rsidR="00E72BA2" w:rsidRPr="00E72BA2" w:rsidRDefault="00E72BA2" w:rsidP="00E72BA2">
      <w:pPr>
        <w:pStyle w:val="PargrafodaLista"/>
        <w:numPr>
          <w:ilvl w:val="0"/>
          <w:numId w:val="14"/>
        </w:numPr>
        <w:rPr>
          <w:lang w:val="pt-PT"/>
        </w:rPr>
      </w:pPr>
      <w:r w:rsidRPr="00E72BA2">
        <w:rPr>
          <w:lang w:val="pt-PT"/>
        </w:rPr>
        <w:t>Estimar a distância de um objeto com sensores como o HC-SR04.</w:t>
      </w:r>
    </w:p>
    <w:p w14:paraId="5C493F0F" w14:textId="139F861C" w:rsidR="00E72BA2" w:rsidRPr="00E72BA2" w:rsidRDefault="00E72BA2" w:rsidP="00E72BA2">
      <w:pPr>
        <w:pStyle w:val="PargrafodaLista"/>
        <w:numPr>
          <w:ilvl w:val="0"/>
          <w:numId w:val="14"/>
        </w:numPr>
        <w:rPr>
          <w:lang w:val="pt-PT"/>
        </w:rPr>
      </w:pPr>
      <w:r w:rsidRPr="00E72BA2">
        <w:rPr>
          <w:lang w:val="pt-PT"/>
        </w:rPr>
        <w:t>Associar valores contínuos a variáveis visuais detetadas pela câmara.</w:t>
      </w:r>
    </w:p>
    <w:p w14:paraId="0105067C" w14:textId="77777777" w:rsidR="00E72BA2" w:rsidRPr="00E72BA2" w:rsidRDefault="00E72BA2" w:rsidP="00E72BA2">
      <w:pPr>
        <w:rPr>
          <w:b/>
          <w:bCs/>
          <w:lang w:val="pt-PT"/>
        </w:rPr>
      </w:pPr>
      <w:proofErr w:type="spellStart"/>
      <w:r w:rsidRPr="00E72BA2">
        <w:rPr>
          <w:b/>
          <w:bCs/>
          <w:lang w:val="pt-PT"/>
        </w:rPr>
        <w:t>Clustering</w:t>
      </w:r>
      <w:proofErr w:type="spellEnd"/>
      <w:r w:rsidRPr="00E72BA2">
        <w:rPr>
          <w:b/>
          <w:bCs/>
          <w:lang w:val="pt-PT"/>
        </w:rPr>
        <w:t xml:space="preserve"> (Agrupamento Não Supervisionado)</w:t>
      </w:r>
    </w:p>
    <w:p w14:paraId="38D662F8" w14:textId="77777777" w:rsidR="00E72BA2" w:rsidRPr="00E72BA2" w:rsidRDefault="00E72BA2" w:rsidP="00E72BA2">
      <w:pPr>
        <w:rPr>
          <w:lang w:val="pt-PT"/>
        </w:rPr>
      </w:pPr>
      <w:r w:rsidRPr="00E72BA2">
        <w:rPr>
          <w:lang w:val="pt-PT"/>
        </w:rPr>
        <w:t>Embora não implementado diretamente, futuras versões do projeto poderão incluir técnicas de agrupamento de imagens captadas, permitindo identificar padrões emergentes sem rótulos prévios, útil em análise de comportamento ou deteção de anomalias.</w:t>
      </w:r>
    </w:p>
    <w:p w14:paraId="41FF73B0" w14:textId="77777777" w:rsidR="00E72BA2" w:rsidRPr="00AE1A6B" w:rsidRDefault="00E72BA2">
      <w:pPr>
        <w:rPr>
          <w:lang w:val="pt-PT"/>
        </w:rPr>
      </w:pPr>
    </w:p>
    <w:p w14:paraId="03436BB9" w14:textId="77777777" w:rsidR="00DD50EA" w:rsidRPr="00AE1A6B" w:rsidRDefault="00000000">
      <w:pPr>
        <w:pStyle w:val="Ttulo3"/>
        <w:rPr>
          <w:lang w:val="pt-PT"/>
        </w:rPr>
      </w:pPr>
      <w:bookmarkStart w:id="11" w:name="_Toc197901881"/>
      <w:r w:rsidRPr="00AE1A6B">
        <w:rPr>
          <w:lang w:val="pt-PT"/>
        </w:rPr>
        <w:t xml:space="preserve">3.3 </w:t>
      </w:r>
      <w:proofErr w:type="spellStart"/>
      <w:r w:rsidRPr="00AE1A6B">
        <w:rPr>
          <w:lang w:val="pt-PT"/>
        </w:rPr>
        <w:t>Frameworks</w:t>
      </w:r>
      <w:proofErr w:type="spellEnd"/>
      <w:r w:rsidRPr="00AE1A6B">
        <w:rPr>
          <w:lang w:val="pt-PT"/>
        </w:rPr>
        <w:t xml:space="preserve"> e Processamento</w:t>
      </w:r>
      <w:bookmarkEnd w:id="11"/>
    </w:p>
    <w:p w14:paraId="4DB6E41B" w14:textId="77777777" w:rsidR="00E72BA2" w:rsidRDefault="00E72BA2">
      <w:pPr>
        <w:rPr>
          <w:lang w:val="pt-PT"/>
        </w:rPr>
      </w:pPr>
      <w:r w:rsidRPr="00E72BA2">
        <w:rPr>
          <w:lang w:val="pt-PT"/>
        </w:rPr>
        <w:t xml:space="preserve">Embora a </w:t>
      </w:r>
      <w:proofErr w:type="spellStart"/>
      <w:r w:rsidRPr="00E72BA2">
        <w:rPr>
          <w:lang w:val="pt-PT"/>
        </w:rPr>
        <w:t>HuskyLens</w:t>
      </w:r>
      <w:proofErr w:type="spellEnd"/>
      <w:r w:rsidRPr="00E72BA2">
        <w:rPr>
          <w:lang w:val="pt-PT"/>
        </w:rPr>
        <w:t xml:space="preserve"> execute os modelos de IA embarcada diretamente no dispositivo, também foi considerada a possibilidade de expandir o projeto com </w:t>
      </w:r>
      <w:proofErr w:type="spellStart"/>
      <w:r w:rsidRPr="00E72BA2">
        <w:rPr>
          <w:lang w:val="pt-PT"/>
        </w:rPr>
        <w:t>frameworks</w:t>
      </w:r>
      <w:proofErr w:type="spellEnd"/>
      <w:r w:rsidRPr="00E72BA2">
        <w:rPr>
          <w:lang w:val="pt-PT"/>
        </w:rPr>
        <w:t xml:space="preserve"> de </w:t>
      </w:r>
      <w:proofErr w:type="spellStart"/>
      <w:r w:rsidRPr="00E72BA2">
        <w:rPr>
          <w:lang w:val="pt-PT"/>
        </w:rPr>
        <w:t>Machine</w:t>
      </w:r>
      <w:proofErr w:type="spellEnd"/>
      <w:r w:rsidRPr="00E72BA2">
        <w:rPr>
          <w:lang w:val="pt-PT"/>
        </w:rPr>
        <w:t xml:space="preserve"> </w:t>
      </w:r>
      <w:proofErr w:type="spellStart"/>
      <w:r w:rsidRPr="00E72BA2">
        <w:rPr>
          <w:lang w:val="pt-PT"/>
        </w:rPr>
        <w:t>Learning</w:t>
      </w:r>
      <w:proofErr w:type="spellEnd"/>
      <w:r w:rsidRPr="00E72BA2">
        <w:rPr>
          <w:lang w:val="pt-PT"/>
        </w:rPr>
        <w:t xml:space="preserve"> e Visão Computacional. Esta abordagem permite maior controlo sobre o treino de modelos, análise de desempenho e experimentação com diferentes algoritmos.</w:t>
      </w:r>
    </w:p>
    <w:p w14:paraId="70C3EA1D" w14:textId="77777777" w:rsidR="00E72BA2" w:rsidRPr="00E72BA2" w:rsidRDefault="00E72BA2" w:rsidP="00E72BA2">
      <w:pPr>
        <w:rPr>
          <w:b/>
          <w:bCs/>
          <w:lang w:val="pt-PT"/>
        </w:rPr>
      </w:pPr>
      <w:proofErr w:type="spellStart"/>
      <w:r w:rsidRPr="00E72BA2">
        <w:rPr>
          <w:b/>
          <w:bCs/>
          <w:lang w:val="pt-PT"/>
        </w:rPr>
        <w:t>TensorFlow</w:t>
      </w:r>
      <w:proofErr w:type="spellEnd"/>
    </w:p>
    <w:p w14:paraId="4757339E" w14:textId="17976513" w:rsidR="00E72BA2" w:rsidRPr="00E72BA2" w:rsidRDefault="00E72BA2" w:rsidP="00E72BA2">
      <w:pPr>
        <w:rPr>
          <w:lang w:val="pt-PT"/>
        </w:rPr>
      </w:pPr>
      <w:r w:rsidRPr="00E72BA2">
        <w:rPr>
          <w:lang w:val="pt-PT"/>
        </w:rPr>
        <w:t xml:space="preserve">Permite construir e treinar redes neuronais personalizadas, que podem ser posteriormente </w:t>
      </w:r>
      <w:proofErr w:type="spellStart"/>
      <w:r w:rsidRPr="00E72BA2">
        <w:rPr>
          <w:lang w:val="pt-PT"/>
        </w:rPr>
        <w:t>quantizadas</w:t>
      </w:r>
      <w:proofErr w:type="spellEnd"/>
      <w:r w:rsidRPr="00E72BA2">
        <w:rPr>
          <w:lang w:val="pt-PT"/>
        </w:rPr>
        <w:t xml:space="preserve"> e convertidas para formatos compatíveis com dispositivos embarcados, como o K210 (via </w:t>
      </w:r>
      <w:proofErr w:type="spellStart"/>
      <w:r w:rsidRPr="00E72BA2">
        <w:rPr>
          <w:lang w:val="pt-PT"/>
        </w:rPr>
        <w:t>NNCase</w:t>
      </w:r>
      <w:proofErr w:type="spellEnd"/>
      <w:r w:rsidRPr="00E72BA2">
        <w:rPr>
          <w:lang w:val="pt-PT"/>
        </w:rPr>
        <w:t>). É ideal para projetos que exigem maior flexibilidade e precisão no modelo.</w:t>
      </w:r>
    </w:p>
    <w:p w14:paraId="776403F8" w14:textId="77777777" w:rsidR="00E72BA2" w:rsidRPr="0041467B" w:rsidRDefault="00E72BA2" w:rsidP="00E72BA2">
      <w:pPr>
        <w:rPr>
          <w:b/>
          <w:bCs/>
          <w:lang w:val="pt-PT"/>
        </w:rPr>
      </w:pPr>
      <w:proofErr w:type="spellStart"/>
      <w:r w:rsidRPr="0041467B">
        <w:rPr>
          <w:b/>
          <w:bCs/>
          <w:lang w:val="pt-PT"/>
        </w:rPr>
        <w:t>scikit-learn</w:t>
      </w:r>
      <w:proofErr w:type="spellEnd"/>
    </w:p>
    <w:p w14:paraId="3EBB18D3" w14:textId="260D3C08" w:rsidR="00E72BA2" w:rsidRPr="00E72BA2" w:rsidRDefault="00E72BA2" w:rsidP="00E72BA2">
      <w:pPr>
        <w:rPr>
          <w:lang w:val="pt-PT"/>
        </w:rPr>
      </w:pPr>
      <w:r w:rsidRPr="00E72BA2">
        <w:rPr>
          <w:lang w:val="pt-PT"/>
        </w:rPr>
        <w:t xml:space="preserve">Oferece uma coleção rica de algoritmos clássicos de ML, como KNN, SVM, regressão e </w:t>
      </w:r>
      <w:proofErr w:type="spellStart"/>
      <w:r w:rsidRPr="00E72BA2">
        <w:rPr>
          <w:lang w:val="pt-PT"/>
        </w:rPr>
        <w:t>clustering</w:t>
      </w:r>
      <w:proofErr w:type="spellEnd"/>
      <w:r w:rsidRPr="00E72BA2">
        <w:rPr>
          <w:lang w:val="pt-PT"/>
        </w:rPr>
        <w:t xml:space="preserve">. Pode ser usado para analisar os dados recolhidos pela </w:t>
      </w:r>
      <w:proofErr w:type="spellStart"/>
      <w:r w:rsidRPr="00E72BA2">
        <w:rPr>
          <w:lang w:val="pt-PT"/>
        </w:rPr>
        <w:t>HuskyLens</w:t>
      </w:r>
      <w:proofErr w:type="spellEnd"/>
      <w:r w:rsidRPr="00E72BA2">
        <w:rPr>
          <w:lang w:val="pt-PT"/>
        </w:rPr>
        <w:t xml:space="preserve"> ou sensores complementares (ex.: distância, temperatura), e construir classificadores externos.</w:t>
      </w:r>
    </w:p>
    <w:p w14:paraId="2AB41EE3" w14:textId="77777777" w:rsidR="00E72BA2" w:rsidRPr="0041467B" w:rsidRDefault="00E72BA2" w:rsidP="00E72BA2">
      <w:pPr>
        <w:rPr>
          <w:b/>
          <w:bCs/>
          <w:lang w:val="pt-PT"/>
        </w:rPr>
      </w:pPr>
      <w:proofErr w:type="spellStart"/>
      <w:r w:rsidRPr="0041467B">
        <w:rPr>
          <w:b/>
          <w:bCs/>
          <w:lang w:val="pt-PT"/>
        </w:rPr>
        <w:t>OpenCV</w:t>
      </w:r>
      <w:proofErr w:type="spellEnd"/>
    </w:p>
    <w:p w14:paraId="4E7A717F" w14:textId="64C4C63C" w:rsidR="00E72BA2" w:rsidRPr="00E72BA2" w:rsidRDefault="00E72BA2" w:rsidP="00E72BA2">
      <w:pPr>
        <w:rPr>
          <w:lang w:val="pt-PT"/>
        </w:rPr>
      </w:pPr>
      <w:r w:rsidRPr="00E72BA2">
        <w:rPr>
          <w:lang w:val="pt-PT"/>
        </w:rPr>
        <w:lastRenderedPageBreak/>
        <w:t>Biblioteca essencial para processamento de imagem, usada para:</w:t>
      </w:r>
    </w:p>
    <w:p w14:paraId="060CE3DB" w14:textId="6BF5E900" w:rsidR="00E72BA2" w:rsidRPr="0041467B" w:rsidRDefault="00E72BA2" w:rsidP="0041467B">
      <w:pPr>
        <w:pStyle w:val="PargrafodaLista"/>
        <w:numPr>
          <w:ilvl w:val="0"/>
          <w:numId w:val="15"/>
        </w:numPr>
        <w:rPr>
          <w:lang w:val="pt-PT"/>
        </w:rPr>
      </w:pPr>
      <w:r w:rsidRPr="0041467B">
        <w:rPr>
          <w:lang w:val="pt-PT"/>
        </w:rPr>
        <w:t>Captura e pré-processamento de imagens</w:t>
      </w:r>
    </w:p>
    <w:p w14:paraId="5C3BC040" w14:textId="53F892D8" w:rsidR="00E72BA2" w:rsidRPr="0041467B" w:rsidRDefault="00E72BA2" w:rsidP="0041467B">
      <w:pPr>
        <w:pStyle w:val="PargrafodaLista"/>
        <w:numPr>
          <w:ilvl w:val="0"/>
          <w:numId w:val="15"/>
        </w:numPr>
        <w:rPr>
          <w:lang w:val="pt-PT"/>
        </w:rPr>
      </w:pPr>
      <w:r w:rsidRPr="0041467B">
        <w:rPr>
          <w:lang w:val="pt-PT"/>
        </w:rPr>
        <w:t>Deteção de bordas, contornos e objetos</w:t>
      </w:r>
    </w:p>
    <w:p w14:paraId="1BCEC8FA" w14:textId="7B4B4CCF" w:rsidR="00E72BA2" w:rsidRDefault="00E72BA2" w:rsidP="0041467B">
      <w:pPr>
        <w:pStyle w:val="PargrafodaLista"/>
        <w:numPr>
          <w:ilvl w:val="0"/>
          <w:numId w:val="15"/>
        </w:numPr>
        <w:rPr>
          <w:lang w:val="pt-PT"/>
        </w:rPr>
      </w:pPr>
      <w:r w:rsidRPr="0041467B">
        <w:rPr>
          <w:lang w:val="pt-PT"/>
        </w:rPr>
        <w:t>Extração de características visuais para posterior classificação</w:t>
      </w:r>
    </w:p>
    <w:p w14:paraId="195C0E9E" w14:textId="32E8B2E6" w:rsidR="0041467B" w:rsidRPr="0041467B" w:rsidRDefault="0041467B" w:rsidP="0041467B">
      <w:pPr>
        <w:rPr>
          <w:lang w:val="pt-PT"/>
        </w:rPr>
      </w:pPr>
      <w:r w:rsidRPr="0041467B">
        <w:rPr>
          <w:lang w:val="pt-PT"/>
        </w:rPr>
        <w:t xml:space="preserve">Ao integrar estas ferramentas com dados captados pela </w:t>
      </w:r>
      <w:proofErr w:type="spellStart"/>
      <w:r w:rsidRPr="0041467B">
        <w:rPr>
          <w:lang w:val="pt-PT"/>
        </w:rPr>
        <w:t>HuskyLens</w:t>
      </w:r>
      <w:proofErr w:type="spellEnd"/>
      <w:r w:rsidRPr="0041467B">
        <w:rPr>
          <w:lang w:val="pt-PT"/>
        </w:rPr>
        <w:t xml:space="preserve"> (ou por uma webcam adicional), é possível realizar treino de modelos personalizados fora do dispositivo, com posterior implementação ou comparação com os resultados da IA embarcada.</w:t>
      </w:r>
    </w:p>
    <w:p w14:paraId="21AA22D3" w14:textId="7C59CB07" w:rsidR="00DD50EA" w:rsidRPr="00AE1A6B" w:rsidRDefault="00000000">
      <w:pPr>
        <w:rPr>
          <w:lang w:val="pt-PT"/>
        </w:rPr>
      </w:pPr>
      <w:r w:rsidRPr="00AE1A6B">
        <w:rPr>
          <w:lang w:val="pt-PT"/>
        </w:rPr>
        <w:br w:type="page"/>
      </w:r>
    </w:p>
    <w:p w14:paraId="1706AC0E" w14:textId="77777777" w:rsidR="00DD50EA" w:rsidRPr="00AE1A6B" w:rsidRDefault="00000000">
      <w:pPr>
        <w:pStyle w:val="Ttulo2"/>
        <w:rPr>
          <w:lang w:val="pt-PT"/>
        </w:rPr>
      </w:pPr>
      <w:bookmarkStart w:id="12" w:name="_Toc197901882"/>
      <w:r w:rsidRPr="00AE1A6B">
        <w:rPr>
          <w:lang w:val="pt-PT"/>
        </w:rPr>
        <w:lastRenderedPageBreak/>
        <w:t>4. Contribuição do Projeto para a Aprendizagem</w:t>
      </w:r>
      <w:bookmarkEnd w:id="12"/>
    </w:p>
    <w:p w14:paraId="27745125" w14:textId="77777777" w:rsidR="00290A00" w:rsidRDefault="00000000">
      <w:pPr>
        <w:rPr>
          <w:lang w:val="pt-PT"/>
        </w:rPr>
      </w:pPr>
      <w:r w:rsidRPr="00AE1A6B">
        <w:rPr>
          <w:lang w:val="pt-PT"/>
        </w:rPr>
        <w:t>- Exploração prática de **aprendizagem supervisionada**.</w:t>
      </w:r>
    </w:p>
    <w:p w14:paraId="7280A15F" w14:textId="77777777" w:rsidR="00290A00" w:rsidRDefault="00000000">
      <w:pPr>
        <w:rPr>
          <w:lang w:val="pt-PT"/>
        </w:rPr>
      </w:pPr>
      <w:r w:rsidRPr="00AE1A6B">
        <w:rPr>
          <w:lang w:val="pt-PT"/>
        </w:rPr>
        <w:t>- Integração de **IA embarcada** em dispositivos reais.</w:t>
      </w:r>
    </w:p>
    <w:p w14:paraId="2A70C1E2" w14:textId="77777777" w:rsidR="00290A00" w:rsidRDefault="00000000">
      <w:pPr>
        <w:rPr>
          <w:lang w:val="pt-PT"/>
        </w:rPr>
      </w:pPr>
      <w:r w:rsidRPr="00AE1A6B">
        <w:rPr>
          <w:lang w:val="pt-PT"/>
        </w:rPr>
        <w:t>- Reflexão sobre **limitações de modelos pré-treinados** vs. modelos personalizados.</w:t>
      </w:r>
    </w:p>
    <w:p w14:paraId="76035FC9" w14:textId="42CAD6BD" w:rsidR="00DD50EA" w:rsidRPr="00AE1A6B" w:rsidRDefault="00000000">
      <w:pPr>
        <w:rPr>
          <w:lang w:val="pt-PT"/>
        </w:rPr>
      </w:pPr>
      <w:r w:rsidRPr="00AE1A6B">
        <w:rPr>
          <w:lang w:val="pt-PT"/>
        </w:rPr>
        <w:t>- Estabelecimento de ligação entre teoria e aplicação através de hardware educacional.</w:t>
      </w:r>
    </w:p>
    <w:p w14:paraId="7A7EA5E4" w14:textId="77777777" w:rsidR="00DD50EA" w:rsidRPr="00AE1A6B" w:rsidRDefault="00000000">
      <w:pPr>
        <w:rPr>
          <w:lang w:val="pt-PT"/>
        </w:rPr>
      </w:pPr>
      <w:r w:rsidRPr="00AE1A6B">
        <w:rPr>
          <w:lang w:val="pt-PT"/>
        </w:rPr>
        <w:br w:type="page"/>
      </w:r>
    </w:p>
    <w:p w14:paraId="67AF100A" w14:textId="77777777" w:rsidR="00DD50EA" w:rsidRPr="00AE1A6B" w:rsidRDefault="00000000">
      <w:pPr>
        <w:pStyle w:val="Ttulo2"/>
        <w:rPr>
          <w:lang w:val="pt-PT"/>
        </w:rPr>
      </w:pPr>
      <w:bookmarkStart w:id="13" w:name="_Toc197901883"/>
      <w:r w:rsidRPr="00AE1A6B">
        <w:rPr>
          <w:lang w:val="pt-PT"/>
        </w:rPr>
        <w:lastRenderedPageBreak/>
        <w:t xml:space="preserve">5. Plano de Interação do Robô com a </w:t>
      </w:r>
      <w:proofErr w:type="spellStart"/>
      <w:r w:rsidRPr="00AE1A6B">
        <w:rPr>
          <w:lang w:val="pt-PT"/>
        </w:rPr>
        <w:t>HuskyLens</w:t>
      </w:r>
      <w:bookmarkEnd w:id="13"/>
      <w:proofErr w:type="spellEnd"/>
    </w:p>
    <w:p w14:paraId="11502F42" w14:textId="77777777" w:rsidR="00290A00" w:rsidRDefault="00000000">
      <w:pPr>
        <w:rPr>
          <w:lang w:val="pt-PT"/>
        </w:rPr>
      </w:pPr>
      <w:r w:rsidRPr="00AE1A6B">
        <w:rPr>
          <w:lang w:val="pt-PT"/>
        </w:rPr>
        <w:t xml:space="preserve">A proposta prática para a demonstração do robô com </w:t>
      </w:r>
      <w:proofErr w:type="spellStart"/>
      <w:r w:rsidRPr="00AE1A6B">
        <w:rPr>
          <w:lang w:val="pt-PT"/>
        </w:rPr>
        <w:t>HuskyLens</w:t>
      </w:r>
      <w:proofErr w:type="spellEnd"/>
      <w:r w:rsidRPr="00AE1A6B">
        <w:rPr>
          <w:lang w:val="pt-PT"/>
        </w:rPr>
        <w:t xml:space="preserve">, discutida com o Professor Mathias </w:t>
      </w:r>
      <w:proofErr w:type="spellStart"/>
      <w:r w:rsidRPr="00AE1A6B">
        <w:rPr>
          <w:lang w:val="pt-PT"/>
        </w:rPr>
        <w:t>Funck</w:t>
      </w:r>
      <w:proofErr w:type="spellEnd"/>
      <w:r w:rsidRPr="00AE1A6B">
        <w:rPr>
          <w:lang w:val="pt-PT"/>
        </w:rPr>
        <w:t xml:space="preserve"> (UC de Programação), inclui o desenvolvimento de **tarefas interativas** baseadas em visão computacional. Estas tarefas representam ações específicas do robô baseadas na interpretação da cena visual captada pela </w:t>
      </w:r>
      <w:proofErr w:type="spellStart"/>
      <w:r w:rsidRPr="00AE1A6B">
        <w:rPr>
          <w:lang w:val="pt-PT"/>
        </w:rPr>
        <w:t>HuskyLens</w:t>
      </w:r>
      <w:proofErr w:type="spellEnd"/>
      <w:r w:rsidRPr="00AE1A6B">
        <w:rPr>
          <w:lang w:val="pt-PT"/>
        </w:rPr>
        <w:t>:</w:t>
      </w:r>
    </w:p>
    <w:p w14:paraId="112F61E8" w14:textId="42F7C69B" w:rsidR="00290A00" w:rsidRDefault="00000000">
      <w:pPr>
        <w:rPr>
          <w:lang w:val="pt-PT"/>
        </w:rPr>
      </w:pPr>
      <w:r w:rsidRPr="00AE1A6B">
        <w:rPr>
          <w:lang w:val="pt-PT"/>
        </w:rPr>
        <w:t xml:space="preserve">- **Seguir uma linha </w:t>
      </w:r>
      <w:r w:rsidR="00B82693" w:rsidRPr="00AE1A6B">
        <w:rPr>
          <w:lang w:val="pt-PT"/>
        </w:rPr>
        <w:t>detetada</w:t>
      </w:r>
      <w:r w:rsidRPr="00AE1A6B">
        <w:rPr>
          <w:lang w:val="pt-PT"/>
        </w:rPr>
        <w:t xml:space="preserve">** pela </w:t>
      </w:r>
      <w:proofErr w:type="spellStart"/>
      <w:r w:rsidRPr="00AE1A6B">
        <w:rPr>
          <w:lang w:val="pt-PT"/>
        </w:rPr>
        <w:t>HuskyLens</w:t>
      </w:r>
      <w:proofErr w:type="spellEnd"/>
      <w:r w:rsidRPr="00AE1A6B">
        <w:rPr>
          <w:lang w:val="pt-PT"/>
        </w:rPr>
        <w:t xml:space="preserve"> em modo </w:t>
      </w:r>
      <w:proofErr w:type="spellStart"/>
      <w:r w:rsidRPr="00AE1A6B">
        <w:rPr>
          <w:lang w:val="pt-PT"/>
        </w:rPr>
        <w:t>line</w:t>
      </w:r>
      <w:proofErr w:type="spellEnd"/>
      <w:r w:rsidRPr="00AE1A6B">
        <w:rPr>
          <w:lang w:val="pt-PT"/>
        </w:rPr>
        <w:t xml:space="preserve"> </w:t>
      </w:r>
      <w:proofErr w:type="spellStart"/>
      <w:r w:rsidRPr="00AE1A6B">
        <w:rPr>
          <w:lang w:val="pt-PT"/>
        </w:rPr>
        <w:t>tracking</w:t>
      </w:r>
      <w:proofErr w:type="spellEnd"/>
      <w:r w:rsidRPr="00AE1A6B">
        <w:rPr>
          <w:lang w:val="pt-PT"/>
        </w:rPr>
        <w:t>.</w:t>
      </w:r>
    </w:p>
    <w:p w14:paraId="5DC894D2" w14:textId="77777777" w:rsidR="00290A00" w:rsidRDefault="00000000">
      <w:pPr>
        <w:rPr>
          <w:lang w:val="pt-PT"/>
        </w:rPr>
      </w:pPr>
      <w:r w:rsidRPr="00AE1A6B">
        <w:rPr>
          <w:lang w:val="pt-PT"/>
        </w:rPr>
        <w:t>- **Parar ou mudar de direção** ao reconhecer um objeto específico ou cor definida.</w:t>
      </w:r>
    </w:p>
    <w:p w14:paraId="0D0A7D13" w14:textId="77777777" w:rsidR="00290A00" w:rsidRDefault="00000000">
      <w:pPr>
        <w:rPr>
          <w:lang w:val="pt-PT"/>
        </w:rPr>
      </w:pPr>
      <w:r w:rsidRPr="00AE1A6B">
        <w:rPr>
          <w:lang w:val="pt-PT"/>
        </w:rPr>
        <w:t>- **Aproximar-se de um rosto ou recuar** quando este sai do campo de visão.</w:t>
      </w:r>
    </w:p>
    <w:p w14:paraId="7A064D42" w14:textId="77777777" w:rsidR="00290A00" w:rsidRDefault="00000000">
      <w:pPr>
        <w:rPr>
          <w:lang w:val="pt-PT"/>
        </w:rPr>
      </w:pPr>
      <w:r w:rsidRPr="00AE1A6B">
        <w:rPr>
          <w:lang w:val="pt-PT"/>
        </w:rPr>
        <w:t>- **Ler códigos QR ou etiquetas visuais** e reagir de forma autónoma.</w:t>
      </w:r>
    </w:p>
    <w:p w14:paraId="77825C08" w14:textId="77777777" w:rsidR="00290A00" w:rsidRDefault="00290A00">
      <w:pPr>
        <w:rPr>
          <w:lang w:val="pt-PT"/>
        </w:rPr>
      </w:pPr>
    </w:p>
    <w:p w14:paraId="42074558" w14:textId="4B78E1FC" w:rsidR="00DD50EA" w:rsidRPr="00AE1A6B" w:rsidRDefault="00000000">
      <w:pPr>
        <w:rPr>
          <w:lang w:val="pt-PT"/>
        </w:rPr>
      </w:pPr>
      <w:r w:rsidRPr="00AE1A6B">
        <w:rPr>
          <w:lang w:val="pt-PT"/>
        </w:rPr>
        <w:t>Estas interações serão programadas com base em **estruturas condicionais** e permitirão combinar a programação do Arduino com as capacidades de reconhecimento do sensor.</w:t>
      </w:r>
    </w:p>
    <w:p w14:paraId="2BFC2885" w14:textId="77777777" w:rsidR="00DD50EA" w:rsidRPr="00AE1A6B" w:rsidRDefault="00000000">
      <w:pPr>
        <w:rPr>
          <w:lang w:val="pt-PT"/>
        </w:rPr>
      </w:pPr>
      <w:r w:rsidRPr="00AE1A6B">
        <w:rPr>
          <w:lang w:val="pt-PT"/>
        </w:rPr>
        <w:br w:type="page"/>
      </w:r>
    </w:p>
    <w:p w14:paraId="03AB5135" w14:textId="77777777" w:rsidR="00DD50EA" w:rsidRPr="00AE1A6B" w:rsidRDefault="00000000">
      <w:pPr>
        <w:pStyle w:val="Ttulo2"/>
        <w:rPr>
          <w:lang w:val="pt-PT"/>
        </w:rPr>
      </w:pPr>
      <w:bookmarkStart w:id="14" w:name="_Toc197901884"/>
      <w:r w:rsidRPr="00AE1A6B">
        <w:rPr>
          <w:lang w:val="pt-PT"/>
        </w:rPr>
        <w:lastRenderedPageBreak/>
        <w:t xml:space="preserve">6. Expansão do Projeto com </w:t>
      </w:r>
      <w:proofErr w:type="spellStart"/>
      <w:r w:rsidRPr="00AE1A6B">
        <w:rPr>
          <w:lang w:val="pt-PT"/>
        </w:rPr>
        <w:t>Raspberry</w:t>
      </w:r>
      <w:proofErr w:type="spellEnd"/>
      <w:r w:rsidRPr="00AE1A6B">
        <w:rPr>
          <w:lang w:val="pt-PT"/>
        </w:rPr>
        <w:t xml:space="preserve"> Pi</w:t>
      </w:r>
      <w:bookmarkEnd w:id="14"/>
    </w:p>
    <w:p w14:paraId="6E7E3BFE" w14:textId="0C6B6E2A" w:rsidR="00290A00" w:rsidRDefault="00000000">
      <w:pPr>
        <w:rPr>
          <w:lang w:val="pt-PT"/>
        </w:rPr>
      </w:pPr>
      <w:r w:rsidRPr="00AE1A6B">
        <w:rPr>
          <w:lang w:val="pt-PT"/>
        </w:rPr>
        <w:t>Está prevista a criação de um novo carro robótico com maior capacidade de processamento, utilizando **</w:t>
      </w:r>
      <w:proofErr w:type="spellStart"/>
      <w:r w:rsidRPr="00AE1A6B">
        <w:rPr>
          <w:lang w:val="pt-PT"/>
        </w:rPr>
        <w:t>Raspberry</w:t>
      </w:r>
      <w:proofErr w:type="spellEnd"/>
      <w:r w:rsidRPr="00AE1A6B">
        <w:rPr>
          <w:lang w:val="pt-PT"/>
        </w:rPr>
        <w:t xml:space="preserve"> Pi 5** como unidade central e </w:t>
      </w:r>
      <w:r w:rsidR="00B82693" w:rsidRPr="00AE1A6B">
        <w:rPr>
          <w:lang w:val="pt-PT"/>
        </w:rPr>
        <w:t>câmaras</w:t>
      </w:r>
      <w:r w:rsidRPr="00AE1A6B">
        <w:rPr>
          <w:lang w:val="pt-PT"/>
        </w:rPr>
        <w:t xml:space="preserve"> Pi ou webcams USB comuns. Esta nova versão poderá constituir um projeto autónomo e independente, integrando as seguintes características:</w:t>
      </w:r>
    </w:p>
    <w:p w14:paraId="2E38AF42" w14:textId="77777777" w:rsidR="00290A00" w:rsidRDefault="00290A00">
      <w:pPr>
        <w:rPr>
          <w:lang w:val="pt-PT"/>
        </w:rPr>
      </w:pPr>
    </w:p>
    <w:p w14:paraId="44C0F90C" w14:textId="77777777" w:rsidR="00290A00" w:rsidRDefault="00000000">
      <w:pPr>
        <w:rPr>
          <w:lang w:val="pt-PT"/>
        </w:rPr>
      </w:pPr>
      <w:r w:rsidRPr="00AE1A6B">
        <w:rPr>
          <w:lang w:val="pt-PT"/>
        </w:rPr>
        <w:t>- Treino e execução de modelos personalizados de ML com bibliotecas como **</w:t>
      </w:r>
      <w:proofErr w:type="spellStart"/>
      <w:r w:rsidRPr="00AE1A6B">
        <w:rPr>
          <w:lang w:val="pt-PT"/>
        </w:rPr>
        <w:t>TensorFlow</w:t>
      </w:r>
      <w:proofErr w:type="spellEnd"/>
      <w:r w:rsidRPr="00AE1A6B">
        <w:rPr>
          <w:lang w:val="pt-PT"/>
        </w:rPr>
        <w:t>**, **</w:t>
      </w:r>
      <w:proofErr w:type="spellStart"/>
      <w:r w:rsidRPr="00AE1A6B">
        <w:rPr>
          <w:lang w:val="pt-PT"/>
        </w:rPr>
        <w:t>Keras</w:t>
      </w:r>
      <w:proofErr w:type="spellEnd"/>
      <w:r w:rsidRPr="00AE1A6B">
        <w:rPr>
          <w:lang w:val="pt-PT"/>
        </w:rPr>
        <w:t>**, **YOLO** e **</w:t>
      </w:r>
      <w:proofErr w:type="spellStart"/>
      <w:r w:rsidRPr="00AE1A6B">
        <w:rPr>
          <w:lang w:val="pt-PT"/>
        </w:rPr>
        <w:t>MediaPipe</w:t>
      </w:r>
      <w:proofErr w:type="spellEnd"/>
      <w:r w:rsidRPr="00AE1A6B">
        <w:rPr>
          <w:lang w:val="pt-PT"/>
        </w:rPr>
        <w:t>**.</w:t>
      </w:r>
    </w:p>
    <w:p w14:paraId="3D6E9142" w14:textId="77777777" w:rsidR="00290A00" w:rsidRDefault="00000000">
      <w:pPr>
        <w:rPr>
          <w:lang w:val="pt-PT"/>
        </w:rPr>
      </w:pPr>
      <w:r w:rsidRPr="00AE1A6B">
        <w:rPr>
          <w:lang w:val="pt-PT"/>
        </w:rPr>
        <w:t>- Reconhecimento de objetos, rostos, gestos ou caminhos usando visão computacional em tempo real.</w:t>
      </w:r>
    </w:p>
    <w:p w14:paraId="0CA06EA6" w14:textId="77777777" w:rsidR="00290A00" w:rsidRDefault="00000000">
      <w:pPr>
        <w:rPr>
          <w:lang w:val="pt-PT"/>
        </w:rPr>
      </w:pPr>
      <w:r w:rsidRPr="00AE1A6B">
        <w:rPr>
          <w:lang w:val="pt-PT"/>
        </w:rPr>
        <w:t>- Integração de sensores adicionais e fusão sensorial.</w:t>
      </w:r>
    </w:p>
    <w:p w14:paraId="7AD4F80C" w14:textId="77777777" w:rsidR="00290A00" w:rsidRDefault="00000000">
      <w:pPr>
        <w:rPr>
          <w:lang w:val="pt-PT"/>
        </w:rPr>
      </w:pPr>
      <w:r w:rsidRPr="00AE1A6B">
        <w:rPr>
          <w:lang w:val="pt-PT"/>
        </w:rPr>
        <w:t>- Navegação em ambientes estruturados (labirintos, trilhos, obstáculos).</w:t>
      </w:r>
    </w:p>
    <w:p w14:paraId="774F29B1" w14:textId="77777777" w:rsidR="00290A00" w:rsidRDefault="00000000">
      <w:pPr>
        <w:rPr>
          <w:lang w:val="pt-PT"/>
        </w:rPr>
      </w:pPr>
      <w:r w:rsidRPr="00AE1A6B">
        <w:rPr>
          <w:lang w:val="pt-PT"/>
        </w:rPr>
        <w:t xml:space="preserve">- Comparação entre a performance da </w:t>
      </w:r>
      <w:proofErr w:type="spellStart"/>
      <w:r w:rsidRPr="00AE1A6B">
        <w:rPr>
          <w:lang w:val="pt-PT"/>
        </w:rPr>
        <w:t>HuskyLens</w:t>
      </w:r>
      <w:proofErr w:type="spellEnd"/>
      <w:r w:rsidRPr="00AE1A6B">
        <w:rPr>
          <w:lang w:val="pt-PT"/>
        </w:rPr>
        <w:t xml:space="preserve"> e dos modelos desenvolvidos no </w:t>
      </w:r>
      <w:proofErr w:type="spellStart"/>
      <w:r w:rsidRPr="00AE1A6B">
        <w:rPr>
          <w:lang w:val="pt-PT"/>
        </w:rPr>
        <w:t>Raspberry</w:t>
      </w:r>
      <w:proofErr w:type="spellEnd"/>
      <w:r w:rsidRPr="00AE1A6B">
        <w:rPr>
          <w:lang w:val="pt-PT"/>
        </w:rPr>
        <w:t xml:space="preserve"> Pi.</w:t>
      </w:r>
    </w:p>
    <w:p w14:paraId="55C564FB" w14:textId="77777777" w:rsidR="00290A00" w:rsidRDefault="00290A00">
      <w:pPr>
        <w:rPr>
          <w:lang w:val="pt-PT"/>
        </w:rPr>
      </w:pPr>
    </w:p>
    <w:p w14:paraId="5E571E64" w14:textId="5E3FEF1F" w:rsidR="00DD50EA" w:rsidRPr="00AE1A6B" w:rsidRDefault="00000000">
      <w:pPr>
        <w:rPr>
          <w:lang w:val="pt-PT"/>
        </w:rPr>
      </w:pPr>
      <w:r w:rsidRPr="00AE1A6B">
        <w:rPr>
          <w:lang w:val="pt-PT"/>
        </w:rPr>
        <w:t>Este projeto paralelo poderá ser apresentado em futuras mostras científicas, com especial destaque para o **desenvolvimento de modelos de ML controlados e programados inteiramente pelos alunos**.</w:t>
      </w:r>
    </w:p>
    <w:p w14:paraId="4F35CEC0" w14:textId="77777777" w:rsidR="00DD50EA" w:rsidRPr="00AE1A6B" w:rsidRDefault="00000000">
      <w:pPr>
        <w:rPr>
          <w:lang w:val="pt-PT"/>
        </w:rPr>
      </w:pPr>
      <w:r w:rsidRPr="00AE1A6B">
        <w:rPr>
          <w:lang w:val="pt-PT"/>
        </w:rPr>
        <w:br w:type="page"/>
      </w:r>
    </w:p>
    <w:p w14:paraId="5E496F38" w14:textId="77777777" w:rsidR="00DD50EA" w:rsidRPr="00AE1A6B" w:rsidRDefault="00000000">
      <w:pPr>
        <w:pStyle w:val="Ttulo2"/>
        <w:rPr>
          <w:lang w:val="pt-PT"/>
        </w:rPr>
      </w:pPr>
      <w:bookmarkStart w:id="15" w:name="_Toc197901885"/>
      <w:r w:rsidRPr="00AE1A6B">
        <w:rPr>
          <w:lang w:val="pt-PT"/>
        </w:rPr>
        <w:lastRenderedPageBreak/>
        <w:t>7. Bibliografia e Recursos</w:t>
      </w:r>
      <w:bookmarkEnd w:id="15"/>
    </w:p>
    <w:p w14:paraId="423C9E85" w14:textId="77777777" w:rsidR="00DD50EA" w:rsidRPr="00AE1A6B" w:rsidRDefault="00000000">
      <w:pPr>
        <w:pStyle w:val="Ttulo3"/>
        <w:rPr>
          <w:lang w:val="pt-PT"/>
        </w:rPr>
      </w:pPr>
      <w:bookmarkStart w:id="16" w:name="_Toc197901886"/>
      <w:r w:rsidRPr="00AE1A6B">
        <w:rPr>
          <w:lang w:val="pt-PT"/>
        </w:rPr>
        <w:t>7.1 Bibliografia</w:t>
      </w:r>
      <w:bookmarkEnd w:id="16"/>
    </w:p>
    <w:p w14:paraId="4DB91934" w14:textId="77777777" w:rsidR="00290A00" w:rsidRDefault="00000000">
      <w:pPr>
        <w:rPr>
          <w:lang w:val="pt-PT"/>
        </w:rPr>
      </w:pPr>
      <w:r w:rsidRPr="00AE1A6B">
        <w:rPr>
          <w:lang w:val="pt-PT"/>
        </w:rPr>
        <w:t>- Apostilas da UC de Aprendizagem Automática – Prof. Armando B. Mendes</w:t>
      </w:r>
    </w:p>
    <w:p w14:paraId="66BC53B5" w14:textId="77777777" w:rsidR="00290A00" w:rsidRDefault="00000000">
      <w:pPr>
        <w:rPr>
          <w:lang w:val="pt-PT"/>
        </w:rPr>
      </w:pPr>
      <w:r w:rsidRPr="00AE1A6B">
        <w:rPr>
          <w:lang w:val="pt-PT"/>
        </w:rPr>
        <w:t xml:space="preserve">- Documentação técnica sobre </w:t>
      </w:r>
      <w:proofErr w:type="spellStart"/>
      <w:r w:rsidRPr="00AE1A6B">
        <w:rPr>
          <w:lang w:val="pt-PT"/>
        </w:rPr>
        <w:t>Machine</w:t>
      </w:r>
      <w:proofErr w:type="spellEnd"/>
      <w:r w:rsidRPr="00AE1A6B">
        <w:rPr>
          <w:lang w:val="pt-PT"/>
        </w:rPr>
        <w:t xml:space="preserve"> </w:t>
      </w:r>
      <w:proofErr w:type="spellStart"/>
      <w:r w:rsidRPr="00AE1A6B">
        <w:rPr>
          <w:lang w:val="pt-PT"/>
        </w:rPr>
        <w:t>Learning</w:t>
      </w:r>
      <w:proofErr w:type="spellEnd"/>
      <w:r w:rsidRPr="00AE1A6B">
        <w:rPr>
          <w:lang w:val="pt-PT"/>
        </w:rPr>
        <w:t xml:space="preserve"> (KNN, árvores de decisão, </w:t>
      </w:r>
      <w:proofErr w:type="spellStart"/>
      <w:r w:rsidRPr="00AE1A6B">
        <w:rPr>
          <w:lang w:val="pt-PT"/>
        </w:rPr>
        <w:t>clustering</w:t>
      </w:r>
      <w:proofErr w:type="spellEnd"/>
      <w:r w:rsidRPr="00AE1A6B">
        <w:rPr>
          <w:lang w:val="pt-PT"/>
        </w:rPr>
        <w:t>, regressão)</w:t>
      </w:r>
    </w:p>
    <w:p w14:paraId="2A9A32BA" w14:textId="59A9EB7F" w:rsidR="00DD50EA" w:rsidRPr="00AE1A6B" w:rsidRDefault="00000000">
      <w:pPr>
        <w:rPr>
          <w:lang w:val="pt-PT"/>
        </w:rPr>
      </w:pPr>
      <w:r w:rsidRPr="00AE1A6B">
        <w:rPr>
          <w:lang w:val="pt-PT"/>
        </w:rPr>
        <w:t>- Livros e artigos científicos consultados sobre IA embarcada</w:t>
      </w:r>
    </w:p>
    <w:p w14:paraId="7898DE50" w14:textId="77777777" w:rsidR="00DD50EA" w:rsidRPr="00AE1A6B" w:rsidRDefault="00000000">
      <w:pPr>
        <w:pStyle w:val="Ttulo3"/>
        <w:rPr>
          <w:lang w:val="pt-PT"/>
        </w:rPr>
      </w:pPr>
      <w:bookmarkStart w:id="17" w:name="_Toc197901887"/>
      <w:r w:rsidRPr="00AE1A6B">
        <w:rPr>
          <w:lang w:val="pt-PT"/>
        </w:rPr>
        <w:t xml:space="preserve">7.2 </w:t>
      </w:r>
      <w:proofErr w:type="spellStart"/>
      <w:r w:rsidRPr="00AE1A6B">
        <w:rPr>
          <w:lang w:val="pt-PT"/>
        </w:rPr>
        <w:t>Webgrafia</w:t>
      </w:r>
      <w:bookmarkEnd w:id="17"/>
      <w:proofErr w:type="spellEnd"/>
    </w:p>
    <w:p w14:paraId="150CDC0A" w14:textId="77777777" w:rsidR="00E72BA2" w:rsidRDefault="00000000">
      <w:pPr>
        <w:rPr>
          <w:lang w:val="pt-PT"/>
        </w:rPr>
      </w:pPr>
      <w:r w:rsidRPr="00AE1A6B">
        <w:rPr>
          <w:lang w:val="pt-PT"/>
        </w:rPr>
        <w:t>- [</w:t>
      </w:r>
      <w:proofErr w:type="spellStart"/>
      <w:r w:rsidRPr="00AE1A6B">
        <w:rPr>
          <w:lang w:val="pt-PT"/>
        </w:rPr>
        <w:t>Wiki</w:t>
      </w:r>
      <w:proofErr w:type="spellEnd"/>
      <w:r w:rsidRPr="00AE1A6B">
        <w:rPr>
          <w:lang w:val="pt-PT"/>
        </w:rPr>
        <w:t xml:space="preserve"> Oficial da </w:t>
      </w:r>
      <w:proofErr w:type="spellStart"/>
      <w:r w:rsidRPr="00AE1A6B">
        <w:rPr>
          <w:lang w:val="pt-PT"/>
        </w:rPr>
        <w:t>HuskyLens</w:t>
      </w:r>
      <w:proofErr w:type="spellEnd"/>
      <w:r w:rsidRPr="00AE1A6B">
        <w:rPr>
          <w:lang w:val="pt-PT"/>
        </w:rPr>
        <w:t xml:space="preserve"> - DFRobot]</w:t>
      </w:r>
    </w:p>
    <w:p w14:paraId="08E58BD5" w14:textId="3085B8BC" w:rsidR="00290A00" w:rsidRDefault="00000000">
      <w:pPr>
        <w:rPr>
          <w:lang w:val="pt-PT"/>
        </w:rPr>
      </w:pPr>
      <w:r w:rsidRPr="00AE1A6B">
        <w:rPr>
          <w:lang w:val="pt-PT"/>
        </w:rPr>
        <w:t>(</w:t>
      </w:r>
      <w:hyperlink r:id="rId8" w:history="1">
        <w:r w:rsidR="00290A00" w:rsidRPr="0031437B">
          <w:rPr>
            <w:rStyle w:val="Hiperligao"/>
            <w:lang w:val="pt-PT"/>
          </w:rPr>
          <w:t>https://wiki.dfrobot.com/HUSKYLENS_V1.0_SKU_SEN0305_SEN0336</w:t>
        </w:r>
      </w:hyperlink>
      <w:r w:rsidRPr="00AE1A6B">
        <w:rPr>
          <w:lang w:val="pt-PT"/>
        </w:rPr>
        <w:t>)</w:t>
      </w:r>
    </w:p>
    <w:p w14:paraId="3858386B" w14:textId="77777777" w:rsidR="00E72BA2" w:rsidRDefault="00000000">
      <w:r w:rsidRPr="00290A00">
        <w:t xml:space="preserve">- [Datasheet </w:t>
      </w:r>
      <w:proofErr w:type="spellStart"/>
      <w:r w:rsidRPr="00290A00">
        <w:t>Kendryte</w:t>
      </w:r>
      <w:proofErr w:type="spellEnd"/>
      <w:r w:rsidRPr="00290A00">
        <w:t xml:space="preserve"> K210]</w:t>
      </w:r>
    </w:p>
    <w:p w14:paraId="553095D7" w14:textId="29623A02" w:rsidR="00290A00" w:rsidRPr="00290A00" w:rsidRDefault="00000000">
      <w:r w:rsidRPr="00290A00">
        <w:t>(</w:t>
      </w:r>
      <w:hyperlink r:id="rId9" w:history="1">
        <w:r w:rsidR="00290A00" w:rsidRPr="00290A00">
          <w:rPr>
            <w:rStyle w:val="Hiperligao"/>
          </w:rPr>
          <w:t>https://cdn.hackaday.io/files/1654127076987008/kendryte_datasheet_20181011163248_en.pdf</w:t>
        </w:r>
      </w:hyperlink>
      <w:r w:rsidRPr="00290A00">
        <w:t>)</w:t>
      </w:r>
    </w:p>
    <w:p w14:paraId="617E2FF0" w14:textId="77777777" w:rsidR="00E72BA2" w:rsidRDefault="00000000">
      <w:r w:rsidRPr="00290A00">
        <w:t>- [</w:t>
      </w:r>
      <w:proofErr w:type="spellStart"/>
      <w:r w:rsidRPr="00290A00">
        <w:t>HuskyLens</w:t>
      </w:r>
      <w:proofErr w:type="spellEnd"/>
      <w:r w:rsidRPr="00290A00">
        <w:t xml:space="preserve"> WIKI Document.pdf]</w:t>
      </w:r>
    </w:p>
    <w:p w14:paraId="32B863D7" w14:textId="2B79249C" w:rsidR="00290A00" w:rsidRPr="00290A00" w:rsidRDefault="00000000">
      <w:r w:rsidRPr="00290A00">
        <w:t>(</w:t>
      </w:r>
      <w:hyperlink r:id="rId10" w:history="1">
        <w:r w:rsidR="00290A00" w:rsidRPr="00290A00">
          <w:rPr>
            <w:rStyle w:val="Hiperligao"/>
          </w:rPr>
          <w:t>https://raw.githubusercontent.com/DFRobot/Wiki/master/SEN0305/res/HuskyLens%20WIKI%20Document.pdf</w:t>
        </w:r>
      </w:hyperlink>
      <w:r w:rsidRPr="00290A00">
        <w:t>)</w:t>
      </w:r>
    </w:p>
    <w:p w14:paraId="53667EE6" w14:textId="77777777" w:rsidR="00DD50EA" w:rsidRPr="00AE1A6B" w:rsidRDefault="00000000">
      <w:pPr>
        <w:pStyle w:val="Ttulo3"/>
        <w:rPr>
          <w:lang w:val="pt-PT"/>
        </w:rPr>
      </w:pPr>
      <w:bookmarkStart w:id="18" w:name="_Toc197901888"/>
      <w:r w:rsidRPr="00AE1A6B">
        <w:rPr>
          <w:lang w:val="pt-PT"/>
        </w:rPr>
        <w:t xml:space="preserve">7.3 </w:t>
      </w:r>
      <w:proofErr w:type="spellStart"/>
      <w:r w:rsidRPr="00AE1A6B">
        <w:rPr>
          <w:lang w:val="pt-PT"/>
        </w:rPr>
        <w:t>Prompts</w:t>
      </w:r>
      <w:proofErr w:type="spellEnd"/>
      <w:r w:rsidRPr="00AE1A6B">
        <w:rPr>
          <w:lang w:val="pt-PT"/>
        </w:rPr>
        <w:t xml:space="preserve"> utilizados (</w:t>
      </w:r>
      <w:proofErr w:type="spellStart"/>
      <w:r w:rsidRPr="00AE1A6B">
        <w:rPr>
          <w:lang w:val="pt-PT"/>
        </w:rPr>
        <w:t>ChatGPT</w:t>
      </w:r>
      <w:proofErr w:type="spellEnd"/>
      <w:r w:rsidRPr="00AE1A6B">
        <w:rPr>
          <w:lang w:val="pt-PT"/>
        </w:rPr>
        <w:t>/</w:t>
      </w:r>
      <w:proofErr w:type="spellStart"/>
      <w:r w:rsidRPr="00AE1A6B">
        <w:rPr>
          <w:lang w:val="pt-PT"/>
        </w:rPr>
        <w:t>OpenAI</w:t>
      </w:r>
      <w:proofErr w:type="spellEnd"/>
      <w:r w:rsidRPr="00AE1A6B">
        <w:rPr>
          <w:lang w:val="pt-PT"/>
        </w:rPr>
        <w:t>)</w:t>
      </w:r>
      <w:bookmarkEnd w:id="18"/>
    </w:p>
    <w:p w14:paraId="22DEA24E" w14:textId="77777777" w:rsidR="00290A00" w:rsidRDefault="00000000">
      <w:pPr>
        <w:rPr>
          <w:lang w:val="pt-PT"/>
        </w:rPr>
      </w:pPr>
      <w:r w:rsidRPr="00AE1A6B">
        <w:rPr>
          <w:lang w:val="pt-PT"/>
        </w:rPr>
        <w:t xml:space="preserve">- 'Cria uma estrutura de relatório para um projeto com a </w:t>
      </w:r>
      <w:proofErr w:type="spellStart"/>
      <w:r w:rsidRPr="00AE1A6B">
        <w:rPr>
          <w:lang w:val="pt-PT"/>
        </w:rPr>
        <w:t>HuskyLens</w:t>
      </w:r>
      <w:proofErr w:type="spellEnd"/>
      <w:r w:rsidRPr="00AE1A6B">
        <w:rPr>
          <w:lang w:val="pt-PT"/>
        </w:rPr>
        <w:t xml:space="preserve"> relacionado com </w:t>
      </w:r>
      <w:proofErr w:type="spellStart"/>
      <w:r w:rsidRPr="00AE1A6B">
        <w:rPr>
          <w:lang w:val="pt-PT"/>
        </w:rPr>
        <w:t>Machine</w:t>
      </w:r>
      <w:proofErr w:type="spellEnd"/>
      <w:r w:rsidRPr="00AE1A6B">
        <w:rPr>
          <w:lang w:val="pt-PT"/>
        </w:rPr>
        <w:t xml:space="preserve"> </w:t>
      </w:r>
      <w:proofErr w:type="spellStart"/>
      <w:r w:rsidRPr="00AE1A6B">
        <w:rPr>
          <w:lang w:val="pt-PT"/>
        </w:rPr>
        <w:t>Learning</w:t>
      </w:r>
      <w:proofErr w:type="spellEnd"/>
      <w:r w:rsidRPr="00AE1A6B">
        <w:rPr>
          <w:lang w:val="pt-PT"/>
        </w:rPr>
        <w:t>.'</w:t>
      </w:r>
    </w:p>
    <w:p w14:paraId="6BF99730" w14:textId="77777777" w:rsidR="00290A00" w:rsidRDefault="00000000">
      <w:pPr>
        <w:rPr>
          <w:lang w:val="pt-PT"/>
        </w:rPr>
      </w:pPr>
      <w:r w:rsidRPr="00AE1A6B">
        <w:rPr>
          <w:lang w:val="pt-PT"/>
        </w:rPr>
        <w:t xml:space="preserve">- 'Explica o funcionamento do processador </w:t>
      </w:r>
      <w:proofErr w:type="spellStart"/>
      <w:r w:rsidRPr="00AE1A6B">
        <w:rPr>
          <w:lang w:val="pt-PT"/>
        </w:rPr>
        <w:t>Kendryte</w:t>
      </w:r>
      <w:proofErr w:type="spellEnd"/>
      <w:r w:rsidRPr="00AE1A6B">
        <w:rPr>
          <w:lang w:val="pt-PT"/>
        </w:rPr>
        <w:t xml:space="preserve"> K210.'</w:t>
      </w:r>
    </w:p>
    <w:p w14:paraId="2C1C6298" w14:textId="77777777" w:rsidR="00290A00" w:rsidRDefault="00000000">
      <w:pPr>
        <w:rPr>
          <w:lang w:val="pt-PT"/>
        </w:rPr>
      </w:pPr>
      <w:r w:rsidRPr="00AE1A6B">
        <w:rPr>
          <w:lang w:val="pt-PT"/>
        </w:rPr>
        <w:t xml:space="preserve">- 'Compara a aprendizagem supervisionada da </w:t>
      </w:r>
      <w:proofErr w:type="spellStart"/>
      <w:r w:rsidRPr="00AE1A6B">
        <w:rPr>
          <w:lang w:val="pt-PT"/>
        </w:rPr>
        <w:t>HuskyLens</w:t>
      </w:r>
      <w:proofErr w:type="spellEnd"/>
      <w:r w:rsidRPr="00AE1A6B">
        <w:rPr>
          <w:lang w:val="pt-PT"/>
        </w:rPr>
        <w:t xml:space="preserve"> com KNN.'</w:t>
      </w:r>
    </w:p>
    <w:p w14:paraId="4B410A5C" w14:textId="77777777" w:rsidR="00290A00" w:rsidRDefault="00000000">
      <w:pPr>
        <w:rPr>
          <w:lang w:val="pt-PT"/>
        </w:rPr>
      </w:pPr>
      <w:r w:rsidRPr="00AE1A6B">
        <w:rPr>
          <w:lang w:val="pt-PT"/>
        </w:rPr>
        <w:t xml:space="preserve">- 'Sugere planos de interação entre um robô Arduino e a </w:t>
      </w:r>
      <w:proofErr w:type="spellStart"/>
      <w:r w:rsidRPr="00AE1A6B">
        <w:rPr>
          <w:lang w:val="pt-PT"/>
        </w:rPr>
        <w:t>HuskyLens</w:t>
      </w:r>
      <w:proofErr w:type="spellEnd"/>
      <w:r w:rsidRPr="00AE1A6B">
        <w:rPr>
          <w:lang w:val="pt-PT"/>
        </w:rPr>
        <w:t xml:space="preserve"> para demonstração num evento.'</w:t>
      </w:r>
    </w:p>
    <w:p w14:paraId="1E1F269B" w14:textId="1937402B" w:rsidR="00DD50EA" w:rsidRPr="00AE1A6B" w:rsidRDefault="00000000">
      <w:pPr>
        <w:rPr>
          <w:lang w:val="pt-PT"/>
        </w:rPr>
      </w:pPr>
      <w:r w:rsidRPr="00AE1A6B">
        <w:rPr>
          <w:lang w:val="pt-PT"/>
        </w:rPr>
        <w:t xml:space="preserve">- 'Cria uma versão estendida do relatório destacando IA embarcada e futuras aplicações com </w:t>
      </w:r>
      <w:proofErr w:type="spellStart"/>
      <w:r w:rsidRPr="00AE1A6B">
        <w:rPr>
          <w:lang w:val="pt-PT"/>
        </w:rPr>
        <w:t>Raspberry</w:t>
      </w:r>
      <w:proofErr w:type="spellEnd"/>
      <w:r w:rsidRPr="00AE1A6B">
        <w:rPr>
          <w:lang w:val="pt-PT"/>
        </w:rPr>
        <w:t xml:space="preserve"> Pi.'</w:t>
      </w:r>
    </w:p>
    <w:sectPr w:rsidR="00DD50EA" w:rsidRPr="00AE1A6B" w:rsidSect="00A36258">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3342C" w14:textId="77777777" w:rsidR="00553BA3" w:rsidRDefault="00553BA3" w:rsidP="00A36258">
      <w:pPr>
        <w:spacing w:line="240" w:lineRule="auto"/>
      </w:pPr>
      <w:r>
        <w:separator/>
      </w:r>
    </w:p>
  </w:endnote>
  <w:endnote w:type="continuationSeparator" w:id="0">
    <w:p w14:paraId="41D94803" w14:textId="77777777" w:rsidR="00553BA3" w:rsidRDefault="00553BA3" w:rsidP="00A362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46D5F" w14:textId="06A00385" w:rsidR="00A36258" w:rsidRPr="00A36258" w:rsidRDefault="00000000" w:rsidP="00B82693">
    <w:pPr>
      <w:pStyle w:val="Rodap"/>
      <w:jc w:val="right"/>
      <w:rPr>
        <w:lang w:val="pt-PT"/>
      </w:rPr>
    </w:pPr>
    <w:sdt>
      <w:sdtPr>
        <w:rPr>
          <w:rFonts w:ascii="Cambria" w:hAnsi="Cambria" w:cs="Arial"/>
          <w:sz w:val="16"/>
          <w:szCs w:val="16"/>
          <w:lang w:val="pt-PT"/>
        </w:rPr>
        <w:alias w:val="Assunto"/>
        <w:tag w:val=""/>
        <w:id w:val="-930653899"/>
        <w:placeholder>
          <w:docPart w:val="CA15E7DCF2F64F0F9CB4E3827957FD4E"/>
        </w:placeholder>
        <w:dataBinding w:prefixMappings="xmlns:ns0='http://purl.org/dc/elements/1.1/' xmlns:ns1='http://schemas.openxmlformats.org/package/2006/metadata/core-properties' " w:xpath="/ns1:coreProperties[1]/ns0:subject[1]" w:storeItemID="{6C3C8BC8-F283-45AE-878A-BAB7291924A1}"/>
        <w:text/>
      </w:sdtPr>
      <w:sdtContent>
        <w:r w:rsidR="00B82693">
          <w:rPr>
            <w:rFonts w:ascii="Cambria" w:hAnsi="Cambria" w:cs="Arial"/>
            <w:sz w:val="16"/>
            <w:szCs w:val="16"/>
            <w:lang w:val="pt-PT"/>
          </w:rPr>
          <w:t xml:space="preserve">Carro Robótico com Visão Computacional usando </w:t>
        </w:r>
        <w:proofErr w:type="spellStart"/>
        <w:r w:rsidR="00B82693">
          <w:rPr>
            <w:rFonts w:ascii="Cambria" w:hAnsi="Cambria" w:cs="Arial"/>
            <w:sz w:val="16"/>
            <w:szCs w:val="16"/>
            <w:lang w:val="pt-PT"/>
          </w:rPr>
          <w:t>HuskyLens</w:t>
        </w:r>
        <w:proofErr w:type="spellEnd"/>
        <w:r w:rsidR="00B82693">
          <w:rPr>
            <w:rFonts w:ascii="Cambria" w:hAnsi="Cambria" w:cs="Arial"/>
            <w:sz w:val="16"/>
            <w:szCs w:val="16"/>
            <w:lang w:val="pt-PT"/>
          </w:rPr>
          <w:t xml:space="preserve">                                                                                        </w:t>
        </w:r>
      </w:sdtContent>
    </w:sdt>
    <w:r w:rsidR="00B82693">
      <w:rPr>
        <w:rFonts w:ascii="Cambria" w:hAnsi="Cambria" w:cs="Arial"/>
        <w:sz w:val="16"/>
        <w:szCs w:val="16"/>
        <w:lang w:val="pt-PT"/>
      </w:rPr>
      <w:t xml:space="preserve"> </w:t>
    </w:r>
    <w:r w:rsidR="0072324E" w:rsidRPr="0072324E">
      <w:rPr>
        <w:rFonts w:ascii="Cambria" w:hAnsi="Cambria" w:cs="Arial"/>
        <w:sz w:val="20"/>
        <w:szCs w:val="20"/>
        <w:lang w:val="pt-PT"/>
      </w:rPr>
      <w:t xml:space="preserve">página </w:t>
    </w:r>
    <w:sdt>
      <w:sdtPr>
        <w:rPr>
          <w:sz w:val="20"/>
          <w:szCs w:val="20"/>
        </w:rPr>
        <w:id w:val="1529444338"/>
        <w:docPartObj>
          <w:docPartGallery w:val="Page Numbers (Bottom of Page)"/>
          <w:docPartUnique/>
        </w:docPartObj>
      </w:sdtPr>
      <w:sdtContent>
        <w:r w:rsidR="00A36258" w:rsidRPr="0072324E">
          <w:rPr>
            <w:sz w:val="20"/>
            <w:szCs w:val="20"/>
          </w:rPr>
          <w:fldChar w:fldCharType="begin"/>
        </w:r>
        <w:r w:rsidR="00A36258" w:rsidRPr="0072324E">
          <w:rPr>
            <w:sz w:val="20"/>
            <w:szCs w:val="20"/>
            <w:lang w:val="pt-PT"/>
          </w:rPr>
          <w:instrText>PAGE   \* MERGEFORMAT</w:instrText>
        </w:r>
        <w:r w:rsidR="00A36258" w:rsidRPr="0072324E">
          <w:rPr>
            <w:sz w:val="20"/>
            <w:szCs w:val="20"/>
          </w:rPr>
          <w:fldChar w:fldCharType="separate"/>
        </w:r>
        <w:r w:rsidR="00A36258" w:rsidRPr="0072324E">
          <w:rPr>
            <w:sz w:val="20"/>
            <w:szCs w:val="20"/>
            <w:lang w:val="pt-PT"/>
          </w:rPr>
          <w:t>2</w:t>
        </w:r>
        <w:r w:rsidR="00A36258" w:rsidRPr="0072324E">
          <w:rPr>
            <w:sz w:val="20"/>
            <w:szCs w:val="20"/>
          </w:rPr>
          <w:fldChar w:fldCharType="end"/>
        </w:r>
        <w:r w:rsidR="0072324E" w:rsidRPr="0072324E">
          <w:rPr>
            <w:sz w:val="20"/>
            <w:szCs w:val="20"/>
            <w:lang w:val="pt-PT"/>
          </w:rPr>
          <w:t xml:space="preserve"> de 10</w:t>
        </w:r>
      </w:sdtContent>
    </w:sdt>
  </w:p>
  <w:p w14:paraId="44038E1E" w14:textId="77777777" w:rsidR="00A36258" w:rsidRPr="00A36258" w:rsidRDefault="00A36258">
    <w:pPr>
      <w:pStyle w:val="Rodap"/>
      <w:rPr>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ED1F4" w14:textId="77777777" w:rsidR="00553BA3" w:rsidRDefault="00553BA3" w:rsidP="00A36258">
      <w:pPr>
        <w:spacing w:line="240" w:lineRule="auto"/>
      </w:pPr>
      <w:r>
        <w:separator/>
      </w:r>
    </w:p>
  </w:footnote>
  <w:footnote w:type="continuationSeparator" w:id="0">
    <w:p w14:paraId="3B6592C4" w14:textId="77777777" w:rsidR="00553BA3" w:rsidRDefault="00553BA3" w:rsidP="00A362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mmarc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mmarc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mmarcas"/>
      <w:lvlText w:val=""/>
      <w:lvlJc w:val="left"/>
      <w:pPr>
        <w:tabs>
          <w:tab w:val="num" w:pos="360"/>
        </w:tabs>
        <w:ind w:left="360" w:hanging="360"/>
      </w:pPr>
      <w:rPr>
        <w:rFonts w:ascii="Symbol" w:hAnsi="Symbol" w:hint="default"/>
      </w:rPr>
    </w:lvl>
  </w:abstractNum>
  <w:abstractNum w:abstractNumId="9" w15:restartNumberingAfterBreak="0">
    <w:nsid w:val="255328E3"/>
    <w:multiLevelType w:val="hybridMultilevel"/>
    <w:tmpl w:val="CEDC47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94C7B8B"/>
    <w:multiLevelType w:val="hybridMultilevel"/>
    <w:tmpl w:val="ACF831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81D0719"/>
    <w:multiLevelType w:val="hybridMultilevel"/>
    <w:tmpl w:val="DFA44E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E8C5E50"/>
    <w:multiLevelType w:val="hybridMultilevel"/>
    <w:tmpl w:val="E7FEBF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9366FCC"/>
    <w:multiLevelType w:val="hybridMultilevel"/>
    <w:tmpl w:val="866EBD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E5F500F"/>
    <w:multiLevelType w:val="hybridMultilevel"/>
    <w:tmpl w:val="36C0C7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787190924">
    <w:abstractNumId w:val="8"/>
  </w:num>
  <w:num w:numId="2" w16cid:durableId="344288584">
    <w:abstractNumId w:val="6"/>
  </w:num>
  <w:num w:numId="3" w16cid:durableId="1784106163">
    <w:abstractNumId w:val="5"/>
  </w:num>
  <w:num w:numId="4" w16cid:durableId="2009863947">
    <w:abstractNumId w:val="4"/>
  </w:num>
  <w:num w:numId="5" w16cid:durableId="2142068528">
    <w:abstractNumId w:val="7"/>
  </w:num>
  <w:num w:numId="6" w16cid:durableId="185872627">
    <w:abstractNumId w:val="3"/>
  </w:num>
  <w:num w:numId="7" w16cid:durableId="405689389">
    <w:abstractNumId w:val="2"/>
  </w:num>
  <w:num w:numId="8" w16cid:durableId="1451239152">
    <w:abstractNumId w:val="1"/>
  </w:num>
  <w:num w:numId="9" w16cid:durableId="427193899">
    <w:abstractNumId w:val="0"/>
  </w:num>
  <w:num w:numId="10" w16cid:durableId="135606063">
    <w:abstractNumId w:val="12"/>
  </w:num>
  <w:num w:numId="11" w16cid:durableId="1001543617">
    <w:abstractNumId w:val="11"/>
  </w:num>
  <w:num w:numId="12" w16cid:durableId="883060103">
    <w:abstractNumId w:val="10"/>
  </w:num>
  <w:num w:numId="13" w16cid:durableId="2133285474">
    <w:abstractNumId w:val="9"/>
  </w:num>
  <w:num w:numId="14" w16cid:durableId="1888444201">
    <w:abstractNumId w:val="14"/>
  </w:num>
  <w:num w:numId="15" w16cid:durableId="20769704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358C"/>
    <w:rsid w:val="0006063C"/>
    <w:rsid w:val="0015074B"/>
    <w:rsid w:val="001C7E21"/>
    <w:rsid w:val="00290A00"/>
    <w:rsid w:val="0029639D"/>
    <w:rsid w:val="00326F90"/>
    <w:rsid w:val="003840AD"/>
    <w:rsid w:val="0041467B"/>
    <w:rsid w:val="00553BA3"/>
    <w:rsid w:val="005B17AE"/>
    <w:rsid w:val="005D0440"/>
    <w:rsid w:val="00705F24"/>
    <w:rsid w:val="0072324E"/>
    <w:rsid w:val="007B5F77"/>
    <w:rsid w:val="00A31D6D"/>
    <w:rsid w:val="00A36258"/>
    <w:rsid w:val="00AA1D8D"/>
    <w:rsid w:val="00AE1A6B"/>
    <w:rsid w:val="00B47730"/>
    <w:rsid w:val="00B82693"/>
    <w:rsid w:val="00BC7AC5"/>
    <w:rsid w:val="00CB0664"/>
    <w:rsid w:val="00DD50EA"/>
    <w:rsid w:val="00E72BA2"/>
    <w:rsid w:val="00EA709C"/>
    <w:rsid w:val="00FC693F"/>
    <w:rsid w:val="00FF1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CAD310"/>
  <w14:defaultImageDpi w14:val="300"/>
  <w15:docId w15:val="{2157F422-7777-48EA-B5FB-988C9EE7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A6B"/>
    <w:pPr>
      <w:spacing w:after="0" w:line="360" w:lineRule="auto"/>
      <w:jc w:val="both"/>
    </w:pPr>
    <w:rPr>
      <w:sz w:val="24"/>
    </w:rPr>
  </w:style>
  <w:style w:type="paragraph" w:styleId="Ttulo1">
    <w:name w:val="heading 1"/>
    <w:basedOn w:val="Normal"/>
    <w:next w:val="Normal"/>
    <w:link w:val="Ttulo1Carter"/>
    <w:uiPriority w:val="9"/>
    <w:qFormat/>
    <w:rsid w:val="00AE1A6B"/>
    <w:pPr>
      <w:keepNext/>
      <w:keepLines/>
      <w:spacing w:before="480"/>
      <w:outlineLvl w:val="0"/>
    </w:pPr>
    <w:rPr>
      <w:rFonts w:ascii="Cambria" w:eastAsiaTheme="majorEastAsia" w:hAnsi="Cambria"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618BF"/>
    <w:pPr>
      <w:tabs>
        <w:tab w:val="center" w:pos="4680"/>
        <w:tab w:val="right" w:pos="9360"/>
      </w:tabs>
      <w:spacing w:line="240" w:lineRule="auto"/>
    </w:pPr>
  </w:style>
  <w:style w:type="character" w:customStyle="1" w:styleId="CabealhoCarter">
    <w:name w:val="Cabeçalho Caráter"/>
    <w:basedOn w:val="Tipodeletrapredefinidodopargrafo"/>
    <w:link w:val="Cabealho"/>
    <w:uiPriority w:val="99"/>
    <w:rsid w:val="00E618BF"/>
  </w:style>
  <w:style w:type="paragraph" w:styleId="Rodap">
    <w:name w:val="footer"/>
    <w:basedOn w:val="Normal"/>
    <w:link w:val="RodapCarter"/>
    <w:uiPriority w:val="99"/>
    <w:unhideWhenUsed/>
    <w:rsid w:val="00E618BF"/>
    <w:pPr>
      <w:tabs>
        <w:tab w:val="center" w:pos="4680"/>
        <w:tab w:val="right" w:pos="9360"/>
      </w:tabs>
      <w:spacing w:line="240" w:lineRule="auto"/>
    </w:pPr>
  </w:style>
  <w:style w:type="character" w:customStyle="1" w:styleId="RodapCarter">
    <w:name w:val="Rodapé Caráter"/>
    <w:basedOn w:val="Tipodeletrapredefinidodopargraf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arter">
    <w:name w:val="Título 1 Caráter"/>
    <w:basedOn w:val="Tipodeletrapredefinidodopargrafo"/>
    <w:link w:val="Ttulo1"/>
    <w:uiPriority w:val="9"/>
    <w:rsid w:val="00AE1A6B"/>
    <w:rPr>
      <w:rFonts w:ascii="Cambria" w:eastAsiaTheme="majorEastAsia" w:hAnsi="Cambria"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te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ter">
    <w:name w:val="Subtítulo Caráter"/>
    <w:basedOn w:val="Tipodeletrapredefinidodopargraf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arter"/>
    <w:uiPriority w:val="99"/>
    <w:unhideWhenUsed/>
    <w:rsid w:val="00AA1D8D"/>
    <w:pPr>
      <w:spacing w:after="120"/>
    </w:pPr>
  </w:style>
  <w:style w:type="character" w:customStyle="1" w:styleId="CorpodetextoCarter">
    <w:name w:val="Corpo de texto Caráter"/>
    <w:basedOn w:val="Tipodeletrapredefinidodopargrafo"/>
    <w:link w:val="Corpodetexto"/>
    <w:uiPriority w:val="99"/>
    <w:rsid w:val="00AA1D8D"/>
  </w:style>
  <w:style w:type="paragraph" w:styleId="Corpodetexto2">
    <w:name w:val="Body Text 2"/>
    <w:basedOn w:val="Normal"/>
    <w:link w:val="Corpodetexto2Carter"/>
    <w:uiPriority w:val="99"/>
    <w:unhideWhenUsed/>
    <w:rsid w:val="00AA1D8D"/>
    <w:pPr>
      <w:spacing w:after="120" w:line="480" w:lineRule="auto"/>
    </w:pPr>
  </w:style>
  <w:style w:type="character" w:customStyle="1" w:styleId="Corpodetexto2Carter">
    <w:name w:val="Corpo de texto 2 Caráter"/>
    <w:basedOn w:val="Tipodeletrapredefinidodopargrafo"/>
    <w:link w:val="Corpodetexto2"/>
    <w:uiPriority w:val="99"/>
    <w:rsid w:val="00AA1D8D"/>
  </w:style>
  <w:style w:type="paragraph" w:styleId="Corpodetexto3">
    <w:name w:val="Body Text 3"/>
    <w:basedOn w:val="Normal"/>
    <w:link w:val="Corpodetexto3Carter"/>
    <w:uiPriority w:val="99"/>
    <w:unhideWhenUsed/>
    <w:rsid w:val="00AA1D8D"/>
    <w:pPr>
      <w:spacing w:after="120"/>
    </w:pPr>
    <w:rPr>
      <w:sz w:val="16"/>
      <w:szCs w:val="16"/>
    </w:rPr>
  </w:style>
  <w:style w:type="character" w:customStyle="1" w:styleId="Corpodetexto3Carter">
    <w:name w:val="Corpo de texto 3 Caráter"/>
    <w:basedOn w:val="Tipodeletrapredefinidodopargraf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mmarcas">
    <w:name w:val="List Bullet"/>
    <w:basedOn w:val="Normal"/>
    <w:uiPriority w:val="99"/>
    <w:unhideWhenUsed/>
    <w:rsid w:val="00326F90"/>
    <w:pPr>
      <w:numPr>
        <w:numId w:val="1"/>
      </w:numPr>
      <w:contextualSpacing/>
    </w:pPr>
  </w:style>
  <w:style w:type="paragraph" w:styleId="Listacommarcas2">
    <w:name w:val="List Bullet 2"/>
    <w:basedOn w:val="Normal"/>
    <w:uiPriority w:val="99"/>
    <w:unhideWhenUsed/>
    <w:rsid w:val="00326F90"/>
    <w:pPr>
      <w:numPr>
        <w:numId w:val="2"/>
      </w:numPr>
      <w:contextualSpacing/>
    </w:pPr>
  </w:style>
  <w:style w:type="paragraph" w:styleId="Listacommarcas3">
    <w:name w:val="List Bullet 3"/>
    <w:basedOn w:val="Normal"/>
    <w:uiPriority w:val="99"/>
    <w:unhideWhenUsed/>
    <w:rsid w:val="00326F90"/>
    <w:pPr>
      <w:numPr>
        <w:numId w:val="3"/>
      </w:numPr>
      <w:contextualSpacing/>
    </w:pPr>
  </w:style>
  <w:style w:type="paragraph" w:styleId="Listanumerada">
    <w:name w:val="List Number"/>
    <w:basedOn w:val="Normal"/>
    <w:uiPriority w:val="99"/>
    <w:unhideWhenUsed/>
    <w:rsid w:val="00326F90"/>
    <w:pPr>
      <w:numPr>
        <w:numId w:val="5"/>
      </w:numPr>
      <w:contextualSpacing/>
    </w:pPr>
  </w:style>
  <w:style w:type="paragraph" w:styleId="Listanumerada2">
    <w:name w:val="List Number 2"/>
    <w:basedOn w:val="Normal"/>
    <w:uiPriority w:val="99"/>
    <w:unhideWhenUsed/>
    <w:rsid w:val="0029639D"/>
    <w:pPr>
      <w:numPr>
        <w:numId w:val="6"/>
      </w:numPr>
      <w:contextualSpacing/>
    </w:pPr>
  </w:style>
  <w:style w:type="paragraph" w:styleId="Listanumerada3">
    <w:name w:val="List Number 3"/>
    <w:basedOn w:val="Normal"/>
    <w:uiPriority w:val="99"/>
    <w:unhideWhenUsed/>
    <w:rsid w:val="0029639D"/>
    <w:pPr>
      <w:numPr>
        <w:numId w:val="7"/>
      </w:numPr>
      <w:contextualSpacing/>
    </w:pPr>
  </w:style>
  <w:style w:type="paragraph" w:styleId="Listadecont">
    <w:name w:val="List Continue"/>
    <w:basedOn w:val="Normal"/>
    <w:uiPriority w:val="99"/>
    <w:unhideWhenUsed/>
    <w:rsid w:val="0029639D"/>
    <w:pPr>
      <w:spacing w:after="120"/>
      <w:ind w:left="360"/>
      <w:contextualSpacing/>
    </w:pPr>
  </w:style>
  <w:style w:type="paragraph" w:styleId="Listadecont2">
    <w:name w:val="List Continue 2"/>
    <w:basedOn w:val="Normal"/>
    <w:uiPriority w:val="99"/>
    <w:unhideWhenUsed/>
    <w:rsid w:val="0029639D"/>
    <w:pPr>
      <w:spacing w:after="120"/>
      <w:ind w:left="720"/>
      <w:contextualSpacing/>
    </w:pPr>
  </w:style>
  <w:style w:type="paragraph" w:styleId="Listadecont3">
    <w:name w:val="List Continue 3"/>
    <w:basedOn w:val="Normal"/>
    <w:uiPriority w:val="99"/>
    <w:unhideWhenUsed/>
    <w:rsid w:val="0029639D"/>
    <w:pPr>
      <w:spacing w:after="120"/>
      <w:ind w:left="1080"/>
      <w:contextualSpacing/>
    </w:pPr>
  </w:style>
  <w:style w:type="paragraph" w:styleId="Textodemacro">
    <w:name w:val="macro"/>
    <w:link w:val="TextodemacroCarte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arter">
    <w:name w:val="Texto de macro Caráter"/>
    <w:basedOn w:val="Tipodeletrapredefinidodopargrafo"/>
    <w:link w:val="Textodemacro"/>
    <w:uiPriority w:val="99"/>
    <w:rsid w:val="0029639D"/>
    <w:rPr>
      <w:rFonts w:ascii="Courier" w:hAnsi="Courier"/>
      <w:sz w:val="20"/>
      <w:szCs w:val="20"/>
    </w:rPr>
  </w:style>
  <w:style w:type="paragraph" w:styleId="Citao">
    <w:name w:val="Quote"/>
    <w:basedOn w:val="Normal"/>
    <w:next w:val="Normal"/>
    <w:link w:val="CitaoCarter"/>
    <w:uiPriority w:val="29"/>
    <w:qFormat/>
    <w:rsid w:val="00FC693F"/>
    <w:rPr>
      <w:i/>
      <w:iCs/>
      <w:color w:val="000000" w:themeColor="text1"/>
    </w:rPr>
  </w:style>
  <w:style w:type="character" w:customStyle="1" w:styleId="CitaoCarter">
    <w:name w:val="Citação Caráter"/>
    <w:basedOn w:val="Tipodeletrapredefinidodopargrafo"/>
    <w:link w:val="Citao"/>
    <w:uiPriority w:val="29"/>
    <w:rsid w:val="00FC693F"/>
    <w:rPr>
      <w:i/>
      <w:iCs/>
      <w:color w:val="000000" w:themeColor="text1"/>
    </w:rPr>
  </w:style>
  <w:style w:type="character" w:customStyle="1" w:styleId="Ttulo4Carter">
    <w:name w:val="Título 4 Caráter"/>
    <w:basedOn w:val="Tipodeletrapredefinidodopargraf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Tipodeletrapredefinidodopargrafo"/>
    <w:uiPriority w:val="22"/>
    <w:qFormat/>
    <w:rsid w:val="00FC693F"/>
    <w:rPr>
      <w:b/>
      <w:bCs/>
    </w:rPr>
  </w:style>
  <w:style w:type="character" w:styleId="nfase">
    <w:name w:val="Emphasis"/>
    <w:basedOn w:val="Tipodeletrapredefinidodopargrafo"/>
    <w:uiPriority w:val="20"/>
    <w:qFormat/>
    <w:rsid w:val="00FC693F"/>
    <w:rPr>
      <w:i/>
      <w:iCs/>
    </w:rPr>
  </w:style>
  <w:style w:type="paragraph" w:styleId="CitaoIntensa">
    <w:name w:val="Intense Quote"/>
    <w:basedOn w:val="Normal"/>
    <w:next w:val="Normal"/>
    <w:link w:val="CitaoIntensaCarte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FC693F"/>
    <w:rPr>
      <w:b/>
      <w:bCs/>
      <w:i/>
      <w:iCs/>
      <w:color w:val="4F81BD" w:themeColor="accent1"/>
    </w:rPr>
  </w:style>
  <w:style w:type="character" w:styleId="nfaseDiscreta">
    <w:name w:val="Subtle Emphasis"/>
    <w:basedOn w:val="Tipodeletrapredefinidodopargrafo"/>
    <w:uiPriority w:val="19"/>
    <w:qFormat/>
    <w:rsid w:val="00FC693F"/>
    <w:rPr>
      <w:i/>
      <w:iCs/>
      <w:color w:val="808080" w:themeColor="text1" w:themeTint="7F"/>
    </w:rPr>
  </w:style>
  <w:style w:type="character" w:styleId="nfaseIntensa">
    <w:name w:val="Intense Emphasis"/>
    <w:basedOn w:val="Tipodeletrapredefinidodopargrafo"/>
    <w:uiPriority w:val="21"/>
    <w:qFormat/>
    <w:rsid w:val="00FC693F"/>
    <w:rPr>
      <w:b/>
      <w:bCs/>
      <w:i/>
      <w:iCs/>
      <w:color w:val="4F81BD" w:themeColor="accent1"/>
    </w:rPr>
  </w:style>
  <w:style w:type="character" w:styleId="RefernciaDiscreta">
    <w:name w:val="Subtle Reference"/>
    <w:basedOn w:val="Tipodeletrapredefinidodopargrafo"/>
    <w:uiPriority w:val="31"/>
    <w:qFormat/>
    <w:rsid w:val="00FC693F"/>
    <w:rPr>
      <w:smallCaps/>
      <w:color w:val="C0504D" w:themeColor="accent2"/>
      <w:u w:val="single"/>
    </w:rPr>
  </w:style>
  <w:style w:type="character" w:styleId="RefernciaIntensa">
    <w:name w:val="Intense Reference"/>
    <w:basedOn w:val="Tipodeletrapredefinidodopargrafo"/>
    <w:uiPriority w:val="32"/>
    <w:qFormat/>
    <w:rsid w:val="00FC693F"/>
    <w:rPr>
      <w:b/>
      <w:bCs/>
      <w:smallCaps/>
      <w:color w:val="C0504D" w:themeColor="accent2"/>
      <w:spacing w:val="5"/>
      <w:u w:val="single"/>
    </w:rPr>
  </w:style>
  <w:style w:type="character" w:styleId="TtulodoLivro">
    <w:name w:val="Book Title"/>
    <w:basedOn w:val="Tipodeletrapredefinidodopargrafo"/>
    <w:uiPriority w:val="33"/>
    <w:qFormat/>
    <w:rsid w:val="00FC693F"/>
    <w:rPr>
      <w:b/>
      <w:bCs/>
      <w:smallCaps/>
      <w:spacing w:val="5"/>
    </w:rPr>
  </w:style>
  <w:style w:type="paragraph" w:styleId="Cabealhodondice">
    <w:name w:val="TOC Heading"/>
    <w:basedOn w:val="Ttulo1"/>
    <w:next w:val="Normal"/>
    <w:uiPriority w:val="39"/>
    <w:unhideWhenUsed/>
    <w:qFormat/>
    <w:rsid w:val="00FC693F"/>
    <w:pPr>
      <w:outlineLvl w:val="9"/>
    </w:pPr>
  </w:style>
  <w:style w:type="table" w:styleId="TabelacomGrelha">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Cor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Cor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Cor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Cor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Cor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Cor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Cor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Cor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Cor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Cor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Cor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Cor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elha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elhaClara-Cor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elhaClara-Cor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elhaClara-Cor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elhaClara-Cor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elhaClara-Cor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elhaClara-Cor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dio1-Cor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dio1-Cor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dio1-Cor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dio1-Cor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dio1-Cor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dio1-Cor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Cor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Cor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Cor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Cor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Cor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Cor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elha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Mdia1-Cor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elhaMdia1-Cor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elhaMdia1-Cor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elhaMdia1-Cor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elhaMdia1-Cor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elhaMdia1-Cor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elha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elhaMdia2-Cor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elhaMdia2-Cor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elhaMdia2-Cor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elhaMdia2-Cor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elhaMdia2-Cor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elhaMdia2-Cor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elha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elhaMdia3-Cor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elhaMdia3-Cor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elhaMdia3-Cor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elhaMdia3-Cor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elhaMdia3-Cor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elhaMdia3-Cor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Cor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Cor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Cor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Cor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Cor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Cor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Colorido-Cor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Colorido-Cor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Colorido-Cor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Colorido-Cor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Colorido-Cor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Colorido-Cor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Cor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Cor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Cor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Cor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Cor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Cor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elha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Colorida-Cor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elhaColorida-Cor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elhaColorida-Cor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elhaColorida-Cor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elhaColorida-Cor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elhaColorida-Cor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dice1">
    <w:name w:val="toc 1"/>
    <w:basedOn w:val="Normal"/>
    <w:next w:val="Normal"/>
    <w:autoRedefine/>
    <w:uiPriority w:val="39"/>
    <w:unhideWhenUsed/>
    <w:rsid w:val="00AE1A6B"/>
    <w:pPr>
      <w:spacing w:after="100"/>
    </w:pPr>
  </w:style>
  <w:style w:type="paragraph" w:styleId="ndice2">
    <w:name w:val="toc 2"/>
    <w:basedOn w:val="Normal"/>
    <w:next w:val="Normal"/>
    <w:autoRedefine/>
    <w:uiPriority w:val="39"/>
    <w:unhideWhenUsed/>
    <w:rsid w:val="00AE1A6B"/>
    <w:pPr>
      <w:spacing w:after="100"/>
      <w:ind w:left="220"/>
    </w:pPr>
  </w:style>
  <w:style w:type="paragraph" w:styleId="ndice3">
    <w:name w:val="toc 3"/>
    <w:basedOn w:val="Normal"/>
    <w:next w:val="Normal"/>
    <w:autoRedefine/>
    <w:uiPriority w:val="39"/>
    <w:unhideWhenUsed/>
    <w:rsid w:val="00AE1A6B"/>
    <w:pPr>
      <w:spacing w:after="100"/>
      <w:ind w:left="440"/>
    </w:pPr>
  </w:style>
  <w:style w:type="character" w:styleId="Hiperligao">
    <w:name w:val="Hyperlink"/>
    <w:basedOn w:val="Tipodeletrapredefinidodopargrafo"/>
    <w:uiPriority w:val="99"/>
    <w:unhideWhenUsed/>
    <w:rsid w:val="00AE1A6B"/>
    <w:rPr>
      <w:color w:val="0000FF" w:themeColor="hyperlink"/>
      <w:u w:val="single"/>
    </w:rPr>
  </w:style>
  <w:style w:type="character" w:styleId="MenoNoResolvida">
    <w:name w:val="Unresolved Mention"/>
    <w:basedOn w:val="Tipodeletrapredefinidodopargrafo"/>
    <w:uiPriority w:val="99"/>
    <w:semiHidden/>
    <w:unhideWhenUsed/>
    <w:rsid w:val="00290A00"/>
    <w:rPr>
      <w:color w:val="605E5C"/>
      <w:shd w:val="clear" w:color="auto" w:fill="E1DFDD"/>
    </w:rPr>
  </w:style>
  <w:style w:type="character" w:styleId="TextodoMarcadordePosio">
    <w:name w:val="Placeholder Text"/>
    <w:basedOn w:val="Tipodeletrapredefinidodopargrafo"/>
    <w:uiPriority w:val="99"/>
    <w:semiHidden/>
    <w:rsid w:val="00A3625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94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dfrobot.com/HUSKYLENS_V1.0_SKU_SEN0305_SEN0336"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raw.githubusercontent.com/DFRobot/Wiki/master/SEN0305/res/HuskyLens%20WIKI%20Document.pdf" TargetMode="External"/><Relationship Id="rId4" Type="http://schemas.openxmlformats.org/officeDocument/2006/relationships/settings" Target="settings.xml"/><Relationship Id="rId9" Type="http://schemas.openxmlformats.org/officeDocument/2006/relationships/hyperlink" Target="https://cdn.hackaday.io/files/1654127076987008/kendryte_datasheet_20181011163248_en.pd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A15E7DCF2F64F0F9CB4E3827957FD4E"/>
        <w:category>
          <w:name w:val="Geral"/>
          <w:gallery w:val="placeholder"/>
        </w:category>
        <w:types>
          <w:type w:val="bbPlcHdr"/>
        </w:types>
        <w:behaviors>
          <w:behavior w:val="content"/>
        </w:behaviors>
        <w:guid w:val="{818FDF5E-E965-4089-BDE9-F1D3FC7DDE23}"/>
      </w:docPartPr>
      <w:docPartBody>
        <w:p w:rsidR="00735907" w:rsidRDefault="006E4871">
          <w:r w:rsidRPr="0031437B">
            <w:rPr>
              <w:rStyle w:val="TextodoMarcadordePosio"/>
            </w:rPr>
            <w:t>[Assunto]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71"/>
    <w:rsid w:val="0004358C"/>
    <w:rsid w:val="005B17AE"/>
    <w:rsid w:val="005D0440"/>
    <w:rsid w:val="006E4871"/>
    <w:rsid w:val="00735907"/>
    <w:rsid w:val="00833009"/>
    <w:rsid w:val="008351E3"/>
    <w:rsid w:val="00CD1AE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871"/>
    <w:rPr>
      <w:rFonts w:cs="Times New Roman"/>
      <w:sz w:val="3276"/>
      <w:szCs w:val="327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6E487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2149</Words>
  <Characters>11607</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Carro Robótico com Visão Computacional usando HuskyLens</dc:subject>
  <dc:creator>python-docx</dc:creator>
  <cp:keywords/>
  <dc:description>generated by python-docx</dc:description>
  <cp:lastModifiedBy>João RS. Pavão</cp:lastModifiedBy>
  <cp:revision>10</cp:revision>
  <cp:lastPrinted>2025-05-11T12:11:00Z</cp:lastPrinted>
  <dcterms:created xsi:type="dcterms:W3CDTF">2025-05-11T12:11:00Z</dcterms:created>
  <dcterms:modified xsi:type="dcterms:W3CDTF">2025-05-18T15:25:00Z</dcterms:modified>
  <cp:category/>
</cp:coreProperties>
</file>